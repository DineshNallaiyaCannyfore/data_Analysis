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FB7D9" w14:textId="77777777" w:rsidR="00A2548E" w:rsidRDefault="00000000">
      <w:pPr>
        <w:spacing w:before="120" w:line="360" w:lineRule="auto"/>
        <w:rPr>
          <w:rFonts w:ascii="Calibri" w:eastAsia="Calibri" w:hAnsi="Calibri" w:cs="Calibri"/>
          <w:b/>
          <w:bCs/>
          <w:color w:val="006699"/>
          <w:sz w:val="28"/>
          <w:szCs w:val="28"/>
        </w:rPr>
      </w:pPr>
      <w:r>
        <w:rPr>
          <w:rFonts w:ascii="Calibri" w:eastAsia="Calibri" w:hAnsi="Calibri" w:cs="Calibri"/>
          <w:b/>
          <w:bCs/>
          <w:color w:val="006699"/>
          <w:sz w:val="28"/>
          <w:szCs w:val="28"/>
        </w:rPr>
        <w:t>Dinesh N.</w:t>
      </w:r>
    </w:p>
    <w:p w14:paraId="224CBCC0" w14:textId="4BED6C7D" w:rsidR="00A2548E" w:rsidRDefault="00000000">
      <w:pPr>
        <w:spacing w:line="360" w:lineRule="auto"/>
        <w:ind w:left="360"/>
        <w:rPr>
          <w:rFonts w:ascii="Calibri" w:hAnsi="Calibri"/>
        </w:rPr>
      </w:pPr>
      <w:r>
        <w:rPr>
          <w:rFonts w:asciiTheme="minorHAnsi" w:eastAsia="Calibri" w:hAnsiTheme="minorHAnsi"/>
          <w:sz w:val="22"/>
          <w:szCs w:val="22"/>
        </w:rPr>
        <w:t xml:space="preserve">With </w:t>
      </w:r>
      <w:r w:rsidR="001C6881">
        <w:rPr>
          <w:rFonts w:asciiTheme="minorHAnsi" w:eastAsia="Calibri" w:hAnsiTheme="minorHAnsi"/>
          <w:sz w:val="22"/>
          <w:szCs w:val="22"/>
        </w:rPr>
        <w:t>5.4</w:t>
      </w:r>
      <w:r>
        <w:rPr>
          <w:rFonts w:asciiTheme="minorHAnsi" w:eastAsia="Calibri" w:hAnsiTheme="minorHAnsi"/>
          <w:sz w:val="22"/>
          <w:szCs w:val="22"/>
        </w:rPr>
        <w:t xml:space="preserve"> years of experience in Angular and ionic development, I bring a proven track record in identifying web-based user interactions and crafting highly responsive user interface components through the deployment of Angular components.</w:t>
      </w:r>
    </w:p>
    <w:p w14:paraId="74F1DF13" w14:textId="77777777" w:rsidR="00A2548E" w:rsidRDefault="00000000">
      <w:pPr>
        <w:spacing w:line="360" w:lineRule="auto"/>
        <w:ind w:left="360"/>
        <w:rPr>
          <w:rFonts w:ascii="Calibri" w:hAnsi="Calibri"/>
        </w:rPr>
      </w:pPr>
      <w:r>
        <w:rPr>
          <w:rFonts w:asciiTheme="minorHAnsi" w:eastAsia="Calibri" w:hAnsiTheme="minorHAnsi"/>
          <w:color w:val="000000" w:themeColor="text1"/>
          <w:sz w:val="22"/>
          <w:szCs w:val="22"/>
        </w:rPr>
        <w:t>Very strong Angular core development experience in angular  standalone component, Pipes, Directives, Routing, Lifecycle Hooks.</w:t>
      </w:r>
    </w:p>
    <w:p w14:paraId="7E07C71F" w14:textId="77777777" w:rsidR="00A2548E" w:rsidRDefault="00000000">
      <w:pPr>
        <w:spacing w:line="360" w:lineRule="auto"/>
        <w:ind w:left="360"/>
        <w:rPr>
          <w:rFonts w:ascii="Calibri" w:hAnsi="Calibri"/>
        </w:rPr>
      </w:pPr>
      <w:r>
        <w:rPr>
          <w:rFonts w:asciiTheme="minorHAnsi" w:eastAsia="Calibri" w:hAnsiTheme="minorHAnsi"/>
          <w:color w:val="000000" w:themeColor="text1"/>
          <w:sz w:val="22"/>
          <w:szCs w:val="22"/>
        </w:rPr>
        <w:t>Very strong hands-on experience in creating custom angular components and library for applications.</w:t>
      </w:r>
    </w:p>
    <w:p w14:paraId="0B6EEDC5" w14:textId="77777777" w:rsidR="00A2548E" w:rsidRDefault="00000000">
      <w:pPr>
        <w:spacing w:afterAutospacing="1" w:line="259" w:lineRule="auto"/>
        <w:jc w:val="both"/>
        <w:rPr>
          <w:rFonts w:ascii="Calibri" w:hAnsi="Calibri"/>
        </w:rPr>
      </w:pPr>
      <w:r>
        <w:rPr>
          <w:rFonts w:ascii="Calibri" w:eastAsia="Calibri" w:hAnsi="Calibri" w:cs="Calibri"/>
          <w:b/>
          <w:bCs/>
          <w:color w:val="006699"/>
          <w:sz w:val="24"/>
          <w:szCs w:val="24"/>
        </w:rPr>
        <w:t>Profile Highlights:</w:t>
      </w:r>
    </w:p>
    <w:p w14:paraId="39A45BA2" w14:textId="77777777" w:rsidR="00A2548E" w:rsidRDefault="00000000">
      <w:pPr>
        <w:pStyle w:val="ListParagraph"/>
        <w:numPr>
          <w:ilvl w:val="0"/>
          <w:numId w:val="5"/>
        </w:numPr>
        <w:spacing w:after="0" w:line="360" w:lineRule="auto"/>
      </w:pPr>
      <w:r>
        <w:t xml:space="preserve">In-depth knowledge in developing and updating the web page quickly and effectively using front-end libraries and </w:t>
      </w:r>
      <w:r>
        <w:rPr>
          <w:rFonts w:cs="Calibri"/>
          <w:b/>
          <w:bCs/>
        </w:rPr>
        <w:t xml:space="preserve">Restful </w:t>
      </w:r>
      <w:r>
        <w:rPr>
          <w:rFonts w:cs="Calibri"/>
        </w:rPr>
        <w:t>APIs</w:t>
      </w:r>
    </w:p>
    <w:p w14:paraId="715C311D" w14:textId="77777777" w:rsidR="00A2548E" w:rsidRDefault="00000000">
      <w:pPr>
        <w:pStyle w:val="ListParagraph"/>
        <w:numPr>
          <w:ilvl w:val="0"/>
          <w:numId w:val="5"/>
        </w:numPr>
        <w:spacing w:after="0" w:line="360" w:lineRule="auto"/>
      </w:pPr>
      <w:r>
        <w:rPr>
          <w:rFonts w:cs="Calibri"/>
          <w:color w:val="000000" w:themeColor="text1"/>
        </w:rPr>
        <w:t>Design, development, implementation, and maintenance of Web Applications using Angular .</w:t>
      </w:r>
    </w:p>
    <w:p w14:paraId="78D50883" w14:textId="77777777" w:rsidR="00A2548E" w:rsidRDefault="00000000">
      <w:pPr>
        <w:pStyle w:val="ListParagraph"/>
        <w:numPr>
          <w:ilvl w:val="0"/>
          <w:numId w:val="5"/>
        </w:numPr>
        <w:spacing w:after="0" w:line="360" w:lineRule="auto"/>
      </w:pPr>
      <w:r>
        <w:rPr>
          <w:rFonts w:eastAsia="Arial" w:cs="Arial"/>
          <w:color w:val="000000"/>
        </w:rPr>
        <w:t>Skilled in web page design using CSS3, SCSS, and Bootstrap, ensuring visually appealing and responsive user interfaces.</w:t>
      </w:r>
    </w:p>
    <w:p w14:paraId="1FB487D9" w14:textId="77777777" w:rsidR="00A2548E" w:rsidRDefault="00000000">
      <w:pPr>
        <w:pStyle w:val="ListParagraph"/>
        <w:numPr>
          <w:ilvl w:val="0"/>
          <w:numId w:val="5"/>
        </w:numPr>
        <w:spacing w:after="0" w:line="360" w:lineRule="auto"/>
      </w:pPr>
      <w:r>
        <w:t xml:space="preserve"> Implementation expert in Data</w:t>
      </w:r>
      <w:r>
        <w:rPr>
          <w:b/>
          <w:bCs/>
        </w:rPr>
        <w:t xml:space="preserve"> Grid, pagination and filters</w:t>
      </w:r>
    </w:p>
    <w:p w14:paraId="6BCC45DA" w14:textId="77777777" w:rsidR="00A2548E" w:rsidRDefault="00000000">
      <w:pPr>
        <w:pStyle w:val="ListParagraph"/>
        <w:numPr>
          <w:ilvl w:val="0"/>
          <w:numId w:val="5"/>
        </w:numPr>
        <w:spacing w:after="0" w:line="360" w:lineRule="auto"/>
      </w:pPr>
      <w:r>
        <w:t>Advanced expertise and experience in material UI and styled components.</w:t>
      </w:r>
    </w:p>
    <w:p w14:paraId="16A0BAFA" w14:textId="77777777" w:rsidR="00A2548E" w:rsidRDefault="00000000">
      <w:pPr>
        <w:pStyle w:val="ListParagraph"/>
        <w:numPr>
          <w:ilvl w:val="0"/>
          <w:numId w:val="5"/>
        </w:numPr>
        <w:spacing w:after="0" w:line="360" w:lineRule="auto"/>
      </w:pPr>
      <w:r>
        <w:rPr>
          <w:color w:val="000000" w:themeColor="text1"/>
          <w:sz w:val="21"/>
          <w:szCs w:val="21"/>
        </w:rPr>
        <w:t>Working knowledge of front-end optimization and performance techniques.</w:t>
      </w:r>
    </w:p>
    <w:p w14:paraId="2F31C92F" w14:textId="77777777" w:rsidR="00A2548E" w:rsidRDefault="00000000">
      <w:pPr>
        <w:pStyle w:val="ListParagraph"/>
        <w:numPr>
          <w:ilvl w:val="0"/>
          <w:numId w:val="5"/>
        </w:numPr>
        <w:spacing w:after="0" w:line="360" w:lineRule="auto"/>
      </w:pPr>
      <w:r>
        <w:rPr>
          <w:rFonts w:eastAsia="Arial" w:cs="Arial"/>
          <w:color w:val="000000"/>
        </w:rPr>
        <w:t xml:space="preserve">Knowledge on angular UI  libraries – </w:t>
      </w:r>
      <w:r>
        <w:rPr>
          <w:rFonts w:eastAsia="Arial" w:cs="Arial"/>
          <w:b/>
          <w:bCs/>
          <w:color w:val="000000"/>
        </w:rPr>
        <w:t xml:space="preserve">Angular Material, PrimeNG, NGX Bootstrap </w:t>
      </w:r>
    </w:p>
    <w:p w14:paraId="23FFEB0A" w14:textId="77777777" w:rsidR="00A2548E" w:rsidRDefault="00000000">
      <w:pPr>
        <w:pStyle w:val="ListParagraph"/>
        <w:numPr>
          <w:ilvl w:val="0"/>
          <w:numId w:val="5"/>
        </w:numPr>
        <w:spacing w:after="0" w:line="360" w:lineRule="auto"/>
      </w:pPr>
      <w:r>
        <w:rPr>
          <w:rFonts w:eastAsia="Arial" w:cs="Arial"/>
          <w:color w:val="000000"/>
        </w:rPr>
        <w:t xml:space="preserve">Knowledge on  unit test framework – </w:t>
      </w:r>
      <w:r>
        <w:rPr>
          <w:rFonts w:eastAsia="Arial" w:cs="Arial"/>
          <w:b/>
          <w:bCs/>
          <w:color w:val="000000"/>
        </w:rPr>
        <w:t>Jasmine, karma</w:t>
      </w:r>
    </w:p>
    <w:p w14:paraId="2BE8A5BE" w14:textId="77777777" w:rsidR="00A2548E" w:rsidRDefault="00000000">
      <w:pPr>
        <w:pStyle w:val="ListParagraph"/>
        <w:numPr>
          <w:ilvl w:val="0"/>
          <w:numId w:val="5"/>
        </w:numPr>
        <w:spacing w:after="0" w:line="360" w:lineRule="auto"/>
      </w:pPr>
      <w:bookmarkStart w:id="0" w:name="_Int_KIrbaXQW"/>
      <w:bookmarkEnd w:id="0"/>
      <w:r>
        <w:rPr>
          <w:rFonts w:eastAsia="Arial" w:cs="Arial"/>
          <w:color w:val="000000"/>
        </w:rPr>
        <w:t xml:space="preserve">Capability to create RESTful APIs using </w:t>
      </w:r>
      <w:r>
        <w:rPr>
          <w:rFonts w:eastAsia="Arial" w:cs="Arial"/>
          <w:b/>
          <w:bCs/>
          <w:color w:val="000000"/>
        </w:rPr>
        <w:t>Node.js</w:t>
      </w:r>
      <w:r>
        <w:rPr>
          <w:rFonts w:eastAsia="Arial" w:cs="Arial"/>
          <w:color w:val="000000"/>
        </w:rPr>
        <w:t xml:space="preserve"> and </w:t>
      </w:r>
      <w:r>
        <w:rPr>
          <w:rFonts w:eastAsia="Arial" w:cs="Arial"/>
          <w:b/>
          <w:bCs/>
          <w:color w:val="000000"/>
        </w:rPr>
        <w:t>MongoDB</w:t>
      </w:r>
      <w:r>
        <w:rPr>
          <w:rFonts w:eastAsia="Arial" w:cs="Arial"/>
          <w:color w:val="000000"/>
        </w:rPr>
        <w:t>, facilitating data exchange and communication between the client and server.</w:t>
      </w:r>
    </w:p>
    <w:p w14:paraId="172B2BF7" w14:textId="77777777" w:rsidR="00A2548E" w:rsidRDefault="00000000">
      <w:pPr>
        <w:pStyle w:val="ListParagraph"/>
        <w:numPr>
          <w:ilvl w:val="0"/>
          <w:numId w:val="5"/>
        </w:numPr>
        <w:spacing w:after="0" w:line="360" w:lineRule="auto"/>
      </w:pPr>
      <w:r>
        <w:rPr>
          <w:rFonts w:eastAsia="Arial" w:cs="Arial"/>
          <w:color w:val="000000"/>
        </w:rPr>
        <w:t xml:space="preserve">Knowledge of mobile app development frameworks, such as </w:t>
      </w:r>
      <w:r>
        <w:rPr>
          <w:rFonts w:eastAsia="Arial" w:cs="Arial"/>
          <w:b/>
          <w:bCs/>
          <w:color w:val="000000"/>
        </w:rPr>
        <w:t>Ionic</w:t>
      </w:r>
      <w:r>
        <w:rPr>
          <w:rFonts w:eastAsia="Arial" w:cs="Arial"/>
          <w:color w:val="000000"/>
        </w:rPr>
        <w:t>, for building cross-platform mobile applications.</w:t>
      </w:r>
    </w:p>
    <w:p w14:paraId="6E425036" w14:textId="77777777" w:rsidR="00A2548E" w:rsidRDefault="00000000">
      <w:pPr>
        <w:pStyle w:val="ListParagraph"/>
        <w:numPr>
          <w:ilvl w:val="0"/>
          <w:numId w:val="5"/>
        </w:numPr>
        <w:spacing w:after="0" w:line="360" w:lineRule="auto"/>
      </w:pPr>
      <w:r>
        <w:rPr>
          <w:rFonts w:eastAsia="Arial" w:cs="Arial"/>
          <w:color w:val="000000"/>
        </w:rPr>
        <w:t xml:space="preserve">Knowledge on cross-platform development framework – </w:t>
      </w:r>
      <w:r>
        <w:rPr>
          <w:rFonts w:eastAsia="Arial" w:cs="Arial"/>
          <w:b/>
          <w:bCs/>
          <w:color w:val="000000"/>
        </w:rPr>
        <w:t>Capacitor</w:t>
      </w:r>
      <w:r>
        <w:rPr>
          <w:rFonts w:eastAsia="Arial" w:cs="Arial"/>
          <w:color w:val="000000"/>
        </w:rPr>
        <w:t>.</w:t>
      </w:r>
    </w:p>
    <w:p w14:paraId="010C0B47" w14:textId="77777777" w:rsidR="00A2548E" w:rsidRDefault="00000000">
      <w:pPr>
        <w:pStyle w:val="ListParagraph"/>
        <w:numPr>
          <w:ilvl w:val="0"/>
          <w:numId w:val="5"/>
        </w:numPr>
        <w:spacing w:after="0" w:line="360" w:lineRule="auto"/>
      </w:pPr>
      <w:r>
        <w:t xml:space="preserve">Expertise in developing </w:t>
      </w:r>
      <w:r>
        <w:rPr>
          <w:b/>
          <w:bCs/>
        </w:rPr>
        <w:t>single-page applications</w:t>
      </w:r>
      <w:r>
        <w:t xml:space="preserve"> (SPAs) for both web and mobile using front end libraries, with a strong focus on performance optimization.</w:t>
      </w:r>
    </w:p>
    <w:p w14:paraId="46194662" w14:textId="77777777" w:rsidR="00A2548E" w:rsidRDefault="00000000">
      <w:pPr>
        <w:pStyle w:val="ListParagraph"/>
        <w:numPr>
          <w:ilvl w:val="0"/>
          <w:numId w:val="5"/>
        </w:numPr>
        <w:spacing w:after="0" w:line="360" w:lineRule="auto"/>
      </w:pPr>
      <w:r>
        <w:t xml:space="preserve">Skilled in </w:t>
      </w:r>
      <w:r>
        <w:rPr>
          <w:b/>
          <w:bCs/>
        </w:rPr>
        <w:t>debugging</w:t>
      </w:r>
      <w:r>
        <w:t xml:space="preserve"> and troubleshooting existing code, leveraging developer tools to identify and resolve issues efficiently.</w:t>
      </w:r>
    </w:p>
    <w:p w14:paraId="52AE0228" w14:textId="77777777" w:rsidR="00A2548E" w:rsidRDefault="00A2548E">
      <w:pPr>
        <w:pStyle w:val="ListParagraph"/>
        <w:spacing w:after="0" w:line="360" w:lineRule="auto"/>
        <w:ind w:left="1440"/>
      </w:pPr>
    </w:p>
    <w:p w14:paraId="789594B1" w14:textId="77777777" w:rsidR="00A2548E" w:rsidRDefault="00A2548E">
      <w:pPr>
        <w:pStyle w:val="ListParagraph"/>
        <w:spacing w:after="0" w:line="360" w:lineRule="auto"/>
        <w:ind w:left="1440"/>
        <w:jc w:val="both"/>
      </w:pPr>
    </w:p>
    <w:p w14:paraId="1D76342D" w14:textId="77777777" w:rsidR="00A2548E" w:rsidRDefault="00000000">
      <w:pPr>
        <w:spacing w:line="259" w:lineRule="auto"/>
        <w:rPr>
          <w:rFonts w:ascii="Calibri" w:eastAsia="Calibri" w:hAnsi="Calibri" w:cs="Calibri"/>
          <w:b/>
          <w:bCs/>
          <w:color w:val="006699"/>
          <w:sz w:val="24"/>
          <w:szCs w:val="24"/>
        </w:rPr>
      </w:pPr>
      <w:r>
        <w:br w:type="page"/>
      </w:r>
    </w:p>
    <w:p w14:paraId="5ABC6F26" w14:textId="77777777" w:rsidR="00A2548E" w:rsidRDefault="00000000">
      <w:pPr>
        <w:spacing w:afterAutospacing="1" w:line="259" w:lineRule="auto"/>
        <w:jc w:val="both"/>
        <w:rPr>
          <w:rFonts w:ascii="Calibri" w:hAnsi="Calibri"/>
        </w:rPr>
      </w:pPr>
      <w:r>
        <w:rPr>
          <w:rFonts w:ascii="Calibri" w:eastAsia="Calibri" w:hAnsi="Calibri" w:cs="Calibri"/>
          <w:b/>
          <w:bCs/>
          <w:color w:val="006699"/>
          <w:sz w:val="24"/>
          <w:szCs w:val="24"/>
        </w:rPr>
        <w:lastRenderedPageBreak/>
        <w:t xml:space="preserve"> Skill set:</w:t>
      </w:r>
    </w:p>
    <w:tbl>
      <w:tblPr>
        <w:tblStyle w:val="GridTable5Dark-Accent3"/>
        <w:tblW w:w="9320" w:type="dxa"/>
        <w:jc w:val="right"/>
        <w:shd w:val="clear" w:color="auto" w:fill="EAF1DD"/>
        <w:tblLayout w:type="fixed"/>
        <w:tblLook w:val="06A0" w:firstRow="1" w:lastRow="0" w:firstColumn="1" w:lastColumn="0" w:noHBand="1" w:noVBand="1"/>
      </w:tblPr>
      <w:tblGrid>
        <w:gridCol w:w="2970"/>
        <w:gridCol w:w="6350"/>
      </w:tblGrid>
      <w:tr w:rsidR="00A2548E" w14:paraId="3A92A542" w14:textId="77777777" w:rsidTr="00A2548E">
        <w:trPr>
          <w:cnfStyle w:val="100000000000" w:firstRow="1" w:lastRow="0" w:firstColumn="0" w:lastColumn="0" w:oddVBand="0" w:evenVBand="0" w:oddHBand="0" w:evenHBand="0" w:firstRowFirstColumn="0" w:firstRowLastColumn="0" w:lastRowFirstColumn="0" w:lastRowLastColumn="0"/>
          <w:trHeight w:val="221"/>
          <w:jc w:val="right"/>
        </w:trPr>
        <w:tc>
          <w:tcPr>
            <w:cnfStyle w:val="001000000000" w:firstRow="0" w:lastRow="0" w:firstColumn="1" w:lastColumn="0" w:oddVBand="0" w:evenVBand="0" w:oddHBand="0" w:evenHBand="0" w:firstRowFirstColumn="0" w:firstRowLastColumn="0" w:lastRowFirstColumn="0" w:lastRowLastColumn="0"/>
            <w:tcW w:w="2970" w:type="dxa"/>
            <w:shd w:val="clear" w:color="auto" w:fill="8DB3E2" w:themeFill="text2" w:themeFillTint="66"/>
          </w:tcPr>
          <w:p w14:paraId="0A00E59E" w14:textId="77777777" w:rsidR="00A2548E" w:rsidRDefault="00000000">
            <w:pPr>
              <w:widowControl w:val="0"/>
              <w:tabs>
                <w:tab w:val="left" w:pos="819"/>
                <w:tab w:val="left" w:pos="820"/>
                <w:tab w:val="left" w:pos="2979"/>
              </w:tabs>
              <w:suppressAutoHyphens w:val="0"/>
              <w:spacing w:line="360" w:lineRule="auto"/>
              <w:rPr>
                <w:rFonts w:ascii="Calibri" w:hAnsi="Calibri"/>
                <w:b w:val="0"/>
                <w:bCs w:val="0"/>
                <w:color w:val="auto"/>
                <w:lang w:val="en-IN"/>
              </w:rPr>
            </w:pPr>
            <w:r>
              <w:rPr>
                <w:rFonts w:ascii="Calibri" w:eastAsia="Carlito" w:hAnsi="Calibri" w:cs="Carlito"/>
                <w:b w:val="0"/>
                <w:bCs w:val="0"/>
                <w:color w:val="auto"/>
                <w:sz w:val="22"/>
                <w:szCs w:val="22"/>
                <w:lang w:val="en-IN"/>
              </w:rPr>
              <w:t>Framework</w:t>
            </w:r>
          </w:p>
        </w:tc>
        <w:tc>
          <w:tcPr>
            <w:tcW w:w="6349" w:type="dxa"/>
            <w:tcBorders>
              <w:top w:val="single" w:sz="4" w:space="0" w:color="4F81BD"/>
              <w:bottom w:val="nil"/>
            </w:tcBorders>
            <w:shd w:val="clear" w:color="auto" w:fill="DBE5F1" w:themeFill="accent1" w:themeFillTint="33"/>
          </w:tcPr>
          <w:p w14:paraId="5F758596" w14:textId="77777777" w:rsidR="00A2548E" w:rsidRDefault="00000000">
            <w:pPr>
              <w:pStyle w:val="NoSpacing"/>
              <w:widowControl w:val="0"/>
              <w:spacing w:line="360" w:lineRule="auto"/>
              <w:cnfStyle w:val="100000000000" w:firstRow="1" w:lastRow="0" w:firstColumn="0" w:lastColumn="0" w:oddVBand="0" w:evenVBand="0" w:oddHBand="0" w:evenHBand="0" w:firstRowFirstColumn="0" w:firstRowLastColumn="0" w:lastRowFirstColumn="0" w:lastRowLastColumn="0"/>
              <w:rPr>
                <w:b w:val="0"/>
                <w:bCs w:val="0"/>
                <w:color w:val="000000"/>
                <w:lang w:val="en-IN"/>
              </w:rPr>
            </w:pPr>
            <w:r>
              <w:rPr>
                <w:b w:val="0"/>
                <w:bCs w:val="0"/>
                <w:color w:val="000000"/>
                <w:lang w:val="en-IN"/>
              </w:rPr>
              <w:t>Angular, Ionic, Angular.js</w:t>
            </w:r>
          </w:p>
        </w:tc>
      </w:tr>
      <w:tr w:rsidR="00A2548E" w14:paraId="49F78E0F" w14:textId="77777777" w:rsidTr="00A2548E">
        <w:trPr>
          <w:trHeight w:val="221"/>
          <w:jc w:val="right"/>
        </w:trPr>
        <w:tc>
          <w:tcPr>
            <w:cnfStyle w:val="001000000000" w:firstRow="0" w:lastRow="0" w:firstColumn="1" w:lastColumn="0" w:oddVBand="0" w:evenVBand="0" w:oddHBand="0" w:evenHBand="0" w:firstRowFirstColumn="0" w:firstRowLastColumn="0" w:lastRowFirstColumn="0" w:lastRowLastColumn="0"/>
            <w:tcW w:w="2970" w:type="dxa"/>
            <w:tcBorders>
              <w:right w:val="nil"/>
            </w:tcBorders>
            <w:shd w:val="clear" w:color="auto" w:fill="8DB3E2" w:themeFill="text2" w:themeFillTint="66"/>
          </w:tcPr>
          <w:p w14:paraId="26DA9FAF" w14:textId="77777777" w:rsidR="00A2548E" w:rsidRDefault="00000000">
            <w:pPr>
              <w:pStyle w:val="NoSpacing"/>
              <w:widowControl w:val="0"/>
              <w:spacing w:line="360" w:lineRule="auto"/>
              <w:rPr>
                <w:b w:val="0"/>
                <w:bCs w:val="0"/>
                <w:lang w:val="en-IN"/>
              </w:rPr>
            </w:pPr>
            <w:r>
              <w:rPr>
                <w:b w:val="0"/>
                <w:bCs w:val="0"/>
                <w:lang w:val="en-IN"/>
              </w:rPr>
              <w:t>Languages</w:t>
            </w:r>
          </w:p>
        </w:tc>
        <w:tc>
          <w:tcPr>
            <w:tcW w:w="6349" w:type="dxa"/>
            <w:tcBorders>
              <w:top w:val="nil"/>
              <w:bottom w:val="nil"/>
            </w:tcBorders>
            <w:shd w:val="clear" w:color="auto" w:fill="DBE5F1" w:themeFill="accent1" w:themeFillTint="33"/>
          </w:tcPr>
          <w:p w14:paraId="2C2CB3B9" w14:textId="77777777" w:rsidR="00A2548E" w:rsidRDefault="00000000">
            <w:pPr>
              <w:pStyle w:val="NoSpacing"/>
              <w:widowControl w:val="0"/>
              <w:spacing w:line="360" w:lineRule="auto"/>
              <w:cnfStyle w:val="000000000000" w:firstRow="0" w:lastRow="0" w:firstColumn="0" w:lastColumn="0" w:oddVBand="0" w:evenVBand="0" w:oddHBand="0" w:evenHBand="0" w:firstRowFirstColumn="0" w:firstRowLastColumn="0" w:lastRowFirstColumn="0" w:lastRowLastColumn="0"/>
              <w:rPr>
                <w:b/>
                <w:bCs/>
                <w:color w:val="000000"/>
                <w:lang w:val="en-IN"/>
              </w:rPr>
            </w:pPr>
            <w:r>
              <w:rPr>
                <w:color w:val="000000" w:themeColor="text1"/>
                <w:lang w:val="en-IN"/>
              </w:rPr>
              <w:t>TypeScript &amp; JavaScript</w:t>
            </w:r>
          </w:p>
        </w:tc>
      </w:tr>
      <w:tr w:rsidR="00A2548E" w14:paraId="308E7D65" w14:textId="77777777" w:rsidTr="00A2548E">
        <w:trPr>
          <w:trHeight w:val="525"/>
          <w:jc w:val="right"/>
        </w:trPr>
        <w:tc>
          <w:tcPr>
            <w:cnfStyle w:val="001000000000" w:firstRow="0" w:lastRow="0" w:firstColumn="1" w:lastColumn="0" w:oddVBand="0" w:evenVBand="0" w:oddHBand="0" w:evenHBand="0" w:firstRowFirstColumn="0" w:firstRowLastColumn="0" w:lastRowFirstColumn="0" w:lastRowLastColumn="0"/>
            <w:tcW w:w="2970" w:type="dxa"/>
            <w:tcBorders>
              <w:right w:val="nil"/>
            </w:tcBorders>
            <w:shd w:val="clear" w:color="auto" w:fill="8DB3E2" w:themeFill="text2" w:themeFillTint="66"/>
          </w:tcPr>
          <w:p w14:paraId="3911A4B9" w14:textId="77777777" w:rsidR="00A2548E" w:rsidRDefault="00000000">
            <w:pPr>
              <w:pStyle w:val="ListParagraph"/>
              <w:widowControl w:val="0"/>
              <w:spacing w:line="360" w:lineRule="auto"/>
              <w:ind w:left="0"/>
              <w:rPr>
                <w:b w:val="0"/>
                <w:bCs w:val="0"/>
                <w:lang w:val="en-IN"/>
              </w:rPr>
            </w:pPr>
            <w:r>
              <w:rPr>
                <w:b w:val="0"/>
                <w:bCs w:val="0"/>
                <w:lang w:val="en-IN"/>
              </w:rPr>
              <w:t>Client side Libraries</w:t>
            </w:r>
          </w:p>
        </w:tc>
        <w:tc>
          <w:tcPr>
            <w:tcW w:w="6349" w:type="dxa"/>
            <w:shd w:val="clear" w:color="auto" w:fill="DBE5F1" w:themeFill="accent1" w:themeFillTint="33"/>
          </w:tcPr>
          <w:p w14:paraId="74E92DC9" w14:textId="77777777" w:rsidR="00A2548E" w:rsidRDefault="00000000">
            <w:pPr>
              <w:pStyle w:val="NoSpacing"/>
              <w:widowControl w:val="0"/>
              <w:spacing w:line="360" w:lineRule="auto"/>
              <w:cnfStyle w:val="000000000000" w:firstRow="0" w:lastRow="0" w:firstColumn="0" w:lastColumn="0" w:oddVBand="0" w:evenVBand="0" w:oddHBand="0" w:evenHBand="0" w:firstRowFirstColumn="0" w:firstRowLastColumn="0" w:lastRowFirstColumn="0" w:lastRowLastColumn="0"/>
              <w:rPr>
                <w:lang w:val="en-IN"/>
              </w:rPr>
            </w:pPr>
            <w:r>
              <w:rPr>
                <w:lang w:val="en-IN"/>
              </w:rPr>
              <w:t>Bootstrap &amp; jQuery</w:t>
            </w:r>
          </w:p>
        </w:tc>
      </w:tr>
      <w:tr w:rsidR="00A2548E" w14:paraId="3D6EBAB4" w14:textId="77777777" w:rsidTr="00A2548E">
        <w:trPr>
          <w:trHeight w:val="221"/>
          <w:jc w:val="right"/>
        </w:trPr>
        <w:tc>
          <w:tcPr>
            <w:cnfStyle w:val="001000000000" w:firstRow="0" w:lastRow="0" w:firstColumn="1" w:lastColumn="0" w:oddVBand="0" w:evenVBand="0" w:oddHBand="0" w:evenHBand="0" w:firstRowFirstColumn="0" w:firstRowLastColumn="0" w:lastRowFirstColumn="0" w:lastRowLastColumn="0"/>
            <w:tcW w:w="2970" w:type="dxa"/>
            <w:tcBorders>
              <w:right w:val="nil"/>
            </w:tcBorders>
            <w:shd w:val="clear" w:color="auto" w:fill="8DB3E2" w:themeFill="text2" w:themeFillTint="66"/>
          </w:tcPr>
          <w:p w14:paraId="656D4B74" w14:textId="77777777" w:rsidR="00A2548E" w:rsidRDefault="00000000">
            <w:pPr>
              <w:pStyle w:val="ListParagraph"/>
              <w:widowControl w:val="0"/>
              <w:spacing w:after="0" w:line="360" w:lineRule="auto"/>
              <w:ind w:left="0"/>
              <w:rPr>
                <w:b w:val="0"/>
                <w:bCs w:val="0"/>
              </w:rPr>
            </w:pPr>
            <w:r>
              <w:rPr>
                <w:b w:val="0"/>
                <w:bCs w:val="0"/>
              </w:rPr>
              <w:t>Presentation Language</w:t>
            </w:r>
          </w:p>
        </w:tc>
        <w:tc>
          <w:tcPr>
            <w:tcW w:w="6349" w:type="dxa"/>
            <w:shd w:val="clear" w:color="auto" w:fill="DBE5F1" w:themeFill="accent1" w:themeFillTint="33"/>
          </w:tcPr>
          <w:p w14:paraId="2CF49116" w14:textId="77777777" w:rsidR="00A2548E" w:rsidRDefault="00000000">
            <w:pPr>
              <w:pStyle w:val="ListParagraph"/>
              <w:widowControl w:val="0"/>
              <w:spacing w:line="360" w:lineRule="auto"/>
              <w:ind w:left="0"/>
              <w:cnfStyle w:val="000000000000" w:firstRow="0" w:lastRow="0" w:firstColumn="0" w:lastColumn="0" w:oddVBand="0" w:evenVBand="0" w:oddHBand="0" w:evenHBand="0" w:firstRowFirstColumn="0" w:firstRowLastColumn="0" w:lastRowFirstColumn="0" w:lastRowLastColumn="0"/>
              <w:rPr>
                <w:lang w:val="en-IN"/>
              </w:rPr>
            </w:pPr>
            <w:r>
              <w:rPr>
                <w:lang w:val="en-IN"/>
              </w:rPr>
              <w:t>Html , CSS &amp; SCSS</w:t>
            </w:r>
          </w:p>
        </w:tc>
      </w:tr>
      <w:tr w:rsidR="00A2548E" w14:paraId="399FE078" w14:textId="77777777" w:rsidTr="00A2548E">
        <w:trPr>
          <w:trHeight w:val="221"/>
          <w:jc w:val="right"/>
        </w:trPr>
        <w:tc>
          <w:tcPr>
            <w:cnfStyle w:val="001000000000" w:firstRow="0" w:lastRow="0" w:firstColumn="1" w:lastColumn="0" w:oddVBand="0" w:evenVBand="0" w:oddHBand="0" w:evenHBand="0" w:firstRowFirstColumn="0" w:firstRowLastColumn="0" w:lastRowFirstColumn="0" w:lastRowLastColumn="0"/>
            <w:tcW w:w="2970" w:type="dxa"/>
            <w:tcBorders>
              <w:right w:val="nil"/>
            </w:tcBorders>
            <w:shd w:val="clear" w:color="auto" w:fill="8DB3E2" w:themeFill="text2" w:themeFillTint="66"/>
          </w:tcPr>
          <w:p w14:paraId="5BFD70B1" w14:textId="77777777" w:rsidR="00A2548E" w:rsidRDefault="00000000">
            <w:pPr>
              <w:pStyle w:val="ListParagraph"/>
              <w:widowControl w:val="0"/>
              <w:spacing w:line="360" w:lineRule="auto"/>
              <w:ind w:left="0"/>
              <w:rPr>
                <w:b w:val="0"/>
                <w:bCs w:val="0"/>
              </w:rPr>
            </w:pPr>
            <w:bookmarkStart w:id="1" w:name="_Int_ZuIt29iJ"/>
            <w:r>
              <w:rPr>
                <w:b w:val="0"/>
                <w:bCs w:val="0"/>
              </w:rPr>
              <w:t>Server side</w:t>
            </w:r>
            <w:bookmarkEnd w:id="1"/>
            <w:r>
              <w:rPr>
                <w:b w:val="0"/>
                <w:bCs w:val="0"/>
              </w:rPr>
              <w:t xml:space="preserve"> Framework</w:t>
            </w:r>
          </w:p>
        </w:tc>
        <w:tc>
          <w:tcPr>
            <w:tcW w:w="6349" w:type="dxa"/>
            <w:shd w:val="clear" w:color="auto" w:fill="DBE5F1" w:themeFill="accent1" w:themeFillTint="33"/>
          </w:tcPr>
          <w:p w14:paraId="24D92652" w14:textId="77777777" w:rsidR="00A2548E" w:rsidRDefault="00000000">
            <w:pPr>
              <w:pStyle w:val="ListParagraph"/>
              <w:widowControl w:val="0"/>
              <w:spacing w:line="360" w:lineRule="auto"/>
              <w:ind w:left="0"/>
              <w:cnfStyle w:val="000000000000" w:firstRow="0" w:lastRow="0" w:firstColumn="0" w:lastColumn="0" w:oddVBand="0" w:evenVBand="0" w:oddHBand="0" w:evenHBand="0" w:firstRowFirstColumn="0" w:firstRowLastColumn="0" w:lastRowFirstColumn="0" w:lastRowLastColumn="0"/>
              <w:rPr>
                <w:lang w:val="en-IN"/>
              </w:rPr>
            </w:pPr>
            <w:r>
              <w:rPr>
                <w:lang w:val="en-IN"/>
              </w:rPr>
              <w:t>Node.js</w:t>
            </w:r>
          </w:p>
        </w:tc>
      </w:tr>
      <w:tr w:rsidR="00A2548E" w14:paraId="2B81FD50" w14:textId="77777777" w:rsidTr="00A2548E">
        <w:trPr>
          <w:trHeight w:val="221"/>
          <w:jc w:val="right"/>
        </w:trPr>
        <w:tc>
          <w:tcPr>
            <w:cnfStyle w:val="001000000000" w:firstRow="0" w:lastRow="0" w:firstColumn="1" w:lastColumn="0" w:oddVBand="0" w:evenVBand="0" w:oddHBand="0" w:evenHBand="0" w:firstRowFirstColumn="0" w:firstRowLastColumn="0" w:lastRowFirstColumn="0" w:lastRowLastColumn="0"/>
            <w:tcW w:w="2970" w:type="dxa"/>
            <w:tcBorders>
              <w:right w:val="nil"/>
            </w:tcBorders>
            <w:shd w:val="clear" w:color="auto" w:fill="8DB3E2" w:themeFill="text2" w:themeFillTint="66"/>
          </w:tcPr>
          <w:p w14:paraId="45733CC7" w14:textId="77777777" w:rsidR="00A2548E" w:rsidRDefault="00000000">
            <w:pPr>
              <w:pStyle w:val="ListParagraph"/>
              <w:widowControl w:val="0"/>
              <w:spacing w:line="360" w:lineRule="auto"/>
              <w:ind w:left="0"/>
              <w:rPr>
                <w:b w:val="0"/>
                <w:bCs w:val="0"/>
              </w:rPr>
            </w:pPr>
            <w:r>
              <w:rPr>
                <w:b w:val="0"/>
                <w:bCs w:val="0"/>
              </w:rPr>
              <w:t xml:space="preserve">Database </w:t>
            </w:r>
          </w:p>
        </w:tc>
        <w:tc>
          <w:tcPr>
            <w:tcW w:w="6349" w:type="dxa"/>
            <w:shd w:val="clear" w:color="auto" w:fill="DBE5F1" w:themeFill="accent1" w:themeFillTint="33"/>
          </w:tcPr>
          <w:p w14:paraId="70EF6852" w14:textId="77777777" w:rsidR="00A2548E" w:rsidRDefault="00000000">
            <w:pPr>
              <w:widowControl w:val="0"/>
              <w:tabs>
                <w:tab w:val="left" w:pos="819"/>
                <w:tab w:val="left" w:pos="820"/>
                <w:tab w:val="left" w:pos="2979"/>
              </w:tabs>
              <w:suppressAutoHyphens w:val="0"/>
              <w:spacing w:before="40" w:line="360" w:lineRule="auto"/>
              <w:cnfStyle w:val="000000000000" w:firstRow="0" w:lastRow="0" w:firstColumn="0" w:lastColumn="0" w:oddVBand="0" w:evenVBand="0" w:oddHBand="0" w:evenHBand="0" w:firstRowFirstColumn="0" w:firstRowLastColumn="0" w:lastRowFirstColumn="0" w:lastRowLastColumn="0"/>
              <w:rPr>
                <w:rFonts w:ascii="Calibri" w:hAnsi="Calibri"/>
                <w:lang w:val="en-IN"/>
              </w:rPr>
            </w:pPr>
            <w:r>
              <w:rPr>
                <w:rFonts w:ascii="Calibri" w:eastAsia="Carlito" w:hAnsi="Calibri" w:cs="Carlito"/>
                <w:sz w:val="22"/>
                <w:szCs w:val="22"/>
                <w:lang w:val="en-IN"/>
              </w:rPr>
              <w:t>mongodb</w:t>
            </w:r>
          </w:p>
        </w:tc>
      </w:tr>
      <w:tr w:rsidR="00A2548E" w14:paraId="6A1FF77C" w14:textId="77777777" w:rsidTr="00A2548E">
        <w:trPr>
          <w:trHeight w:val="221"/>
          <w:jc w:val="right"/>
        </w:trPr>
        <w:tc>
          <w:tcPr>
            <w:cnfStyle w:val="001000000000" w:firstRow="0" w:lastRow="0" w:firstColumn="1" w:lastColumn="0" w:oddVBand="0" w:evenVBand="0" w:oddHBand="0" w:evenHBand="0" w:firstRowFirstColumn="0" w:firstRowLastColumn="0" w:lastRowFirstColumn="0" w:lastRowLastColumn="0"/>
            <w:tcW w:w="2970" w:type="dxa"/>
            <w:tcBorders>
              <w:right w:val="nil"/>
            </w:tcBorders>
            <w:shd w:val="clear" w:color="auto" w:fill="8DB3E2" w:themeFill="text2" w:themeFillTint="66"/>
          </w:tcPr>
          <w:p w14:paraId="34DFB2B7" w14:textId="77777777" w:rsidR="00A2548E" w:rsidRDefault="00000000">
            <w:pPr>
              <w:pStyle w:val="ListParagraph"/>
              <w:widowControl w:val="0"/>
              <w:spacing w:line="360" w:lineRule="auto"/>
              <w:ind w:left="0"/>
              <w:rPr>
                <w:b w:val="0"/>
                <w:bCs w:val="0"/>
              </w:rPr>
            </w:pPr>
            <w:r>
              <w:rPr>
                <w:b w:val="0"/>
                <w:bCs w:val="0"/>
              </w:rPr>
              <w:t>Development Tools</w:t>
            </w:r>
          </w:p>
        </w:tc>
        <w:tc>
          <w:tcPr>
            <w:tcW w:w="6349" w:type="dxa"/>
            <w:shd w:val="clear" w:color="auto" w:fill="DBE5F1" w:themeFill="accent1" w:themeFillTint="33"/>
          </w:tcPr>
          <w:p w14:paraId="04D7E95B" w14:textId="77777777" w:rsidR="00A2548E" w:rsidRDefault="00000000">
            <w:pPr>
              <w:pStyle w:val="ListParagraph"/>
              <w:widowControl w:val="0"/>
              <w:spacing w:line="360" w:lineRule="auto"/>
              <w:ind w:left="0"/>
              <w:cnfStyle w:val="000000000000" w:firstRow="0" w:lastRow="0" w:firstColumn="0" w:lastColumn="0" w:oddVBand="0" w:evenVBand="0" w:oddHBand="0" w:evenHBand="0" w:firstRowFirstColumn="0" w:firstRowLastColumn="0" w:lastRowFirstColumn="0" w:lastRowLastColumn="0"/>
              <w:rPr>
                <w:lang w:val="en-IN"/>
              </w:rPr>
            </w:pPr>
            <w:r>
              <w:rPr>
                <w:lang w:val="en-IN"/>
              </w:rPr>
              <w:t>VsCode &amp; Notepad ++</w:t>
            </w:r>
          </w:p>
        </w:tc>
      </w:tr>
    </w:tbl>
    <w:p w14:paraId="67664F6C" w14:textId="77777777" w:rsidR="00A2548E" w:rsidRDefault="00000000">
      <w:pPr>
        <w:spacing w:afterAutospacing="1" w:line="259" w:lineRule="auto"/>
        <w:jc w:val="both"/>
        <w:rPr>
          <w:rFonts w:ascii="Calibri" w:hAnsi="Calibri"/>
        </w:rPr>
      </w:pPr>
      <w:r>
        <w:rPr>
          <w:rFonts w:ascii="Calibri" w:eastAsia="Calibri" w:hAnsi="Calibri" w:cs="Calibri"/>
          <w:b/>
          <w:bCs/>
          <w:color w:val="006699"/>
          <w:sz w:val="24"/>
          <w:szCs w:val="24"/>
        </w:rPr>
        <w:t>Education and Training:</w:t>
      </w:r>
    </w:p>
    <w:p w14:paraId="5B01DA58" w14:textId="77777777" w:rsidR="00A2548E" w:rsidRDefault="00000000">
      <w:pPr>
        <w:pStyle w:val="ListParagraph"/>
        <w:numPr>
          <w:ilvl w:val="0"/>
          <w:numId w:val="5"/>
        </w:numPr>
        <w:spacing w:after="0" w:line="360" w:lineRule="auto"/>
      </w:pPr>
      <w:r>
        <w:rPr>
          <w:rFonts w:eastAsia="Carlito" w:cs="Carlito"/>
        </w:rPr>
        <w:t>Bachelor of Computer Application-2017</w:t>
      </w:r>
    </w:p>
    <w:p w14:paraId="71224253" w14:textId="77777777" w:rsidR="00A2548E" w:rsidRDefault="00000000">
      <w:pPr>
        <w:pStyle w:val="ListParagraph"/>
        <w:numPr>
          <w:ilvl w:val="0"/>
          <w:numId w:val="5"/>
        </w:numPr>
        <w:spacing w:after="0" w:line="360" w:lineRule="auto"/>
      </w:pPr>
      <w:r>
        <w:rPr>
          <w:rFonts w:eastAsia="Carlito" w:cs="Carlito"/>
        </w:rPr>
        <w:t>Master of Computer Application-2019</w:t>
      </w:r>
    </w:p>
    <w:p w14:paraId="4A575A9F" w14:textId="77777777" w:rsidR="00A2548E" w:rsidRDefault="00A2548E">
      <w:pPr>
        <w:tabs>
          <w:tab w:val="left" w:pos="720"/>
        </w:tabs>
        <w:spacing w:line="259" w:lineRule="auto"/>
        <w:jc w:val="both"/>
        <w:rPr>
          <w:rFonts w:ascii="Calibri" w:eastAsia="Calibri" w:hAnsi="Calibri" w:cs="Calibri"/>
          <w:b/>
          <w:bCs/>
          <w:color w:val="006699"/>
          <w:sz w:val="24"/>
          <w:szCs w:val="24"/>
        </w:rPr>
      </w:pPr>
    </w:p>
    <w:p w14:paraId="143C51F7" w14:textId="77777777" w:rsidR="00A2548E" w:rsidRDefault="00000000">
      <w:pPr>
        <w:tabs>
          <w:tab w:val="left" w:pos="720"/>
        </w:tabs>
        <w:spacing w:line="259" w:lineRule="auto"/>
        <w:jc w:val="both"/>
        <w:rPr>
          <w:rFonts w:ascii="Calibri" w:hAnsi="Calibri"/>
        </w:rPr>
      </w:pPr>
      <w:r>
        <w:rPr>
          <w:rFonts w:ascii="Calibri" w:eastAsia="Calibri" w:hAnsi="Calibri" w:cs="Calibri"/>
          <w:b/>
          <w:bCs/>
          <w:color w:val="006699"/>
          <w:sz w:val="24"/>
          <w:szCs w:val="24"/>
        </w:rPr>
        <w:t>Current projects:</w:t>
      </w:r>
    </w:p>
    <w:p w14:paraId="69214027" w14:textId="77777777" w:rsidR="00A2548E" w:rsidRDefault="00000000">
      <w:pPr>
        <w:spacing w:line="259" w:lineRule="auto"/>
        <w:rPr>
          <w:rFonts w:ascii="Calibri" w:hAnsi="Calibri"/>
        </w:rPr>
      </w:pPr>
      <w:r>
        <w:rPr>
          <w:rFonts w:ascii="Calibri" w:eastAsia="Calibri" w:hAnsi="Calibri" w:cs="Calibri"/>
          <w:b/>
          <w:bCs/>
        </w:rPr>
        <w:t>-------------------------------------------------------------------------------------------------------------------------------------------------</w:t>
      </w:r>
    </w:p>
    <w:p w14:paraId="3BA706B0" w14:textId="77777777" w:rsidR="00A2548E" w:rsidRDefault="00000000">
      <w:pPr>
        <w:spacing w:line="360" w:lineRule="auto"/>
        <w:rPr>
          <w:rFonts w:ascii="Calibri" w:hAnsi="Calibri"/>
        </w:rPr>
      </w:pPr>
      <w:r>
        <w:rPr>
          <w:rFonts w:ascii="Calibri" w:eastAsia="Calibri" w:hAnsi="Calibri" w:cs="Calibri"/>
          <w:b/>
          <w:bCs/>
          <w:color w:val="E36C0A" w:themeColor="accent6" w:themeShade="BF"/>
          <w:sz w:val="22"/>
          <w:szCs w:val="22"/>
        </w:rPr>
        <w:t>1. Resource Management System</w:t>
      </w:r>
    </w:p>
    <w:tbl>
      <w:tblPr>
        <w:tblW w:w="9340" w:type="dxa"/>
        <w:tblInd w:w="120" w:type="dxa"/>
        <w:tblLayout w:type="fixed"/>
        <w:tblCellMar>
          <w:top w:w="100" w:type="dxa"/>
          <w:left w:w="100" w:type="dxa"/>
          <w:bottom w:w="100" w:type="dxa"/>
          <w:right w:w="100" w:type="dxa"/>
        </w:tblCellMar>
        <w:tblLook w:val="04A0" w:firstRow="1" w:lastRow="0" w:firstColumn="1" w:lastColumn="0" w:noHBand="0" w:noVBand="1"/>
      </w:tblPr>
      <w:tblGrid>
        <w:gridCol w:w="1929"/>
        <w:gridCol w:w="7411"/>
      </w:tblGrid>
      <w:tr w:rsidR="00A2548E" w14:paraId="0B6DFD9B" w14:textId="77777777">
        <w:tc>
          <w:tcPr>
            <w:tcW w:w="1929"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11B864B5"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Company</w:t>
            </w:r>
          </w:p>
        </w:tc>
        <w:tc>
          <w:tcPr>
            <w:tcW w:w="7410"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69FC3444"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Gramener Technology</w:t>
            </w:r>
          </w:p>
        </w:tc>
      </w:tr>
      <w:tr w:rsidR="00A2548E" w14:paraId="292B7513" w14:textId="77777777">
        <w:tc>
          <w:tcPr>
            <w:tcW w:w="1929"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15A6E22D"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Role</w:t>
            </w:r>
          </w:p>
        </w:tc>
        <w:tc>
          <w:tcPr>
            <w:tcW w:w="7410"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3E3F9B09"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Front-end Developer</w:t>
            </w:r>
          </w:p>
        </w:tc>
      </w:tr>
      <w:tr w:rsidR="00A2548E" w14:paraId="70E222DE" w14:textId="77777777">
        <w:tc>
          <w:tcPr>
            <w:tcW w:w="1929"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0337145A" w14:textId="77777777" w:rsidR="00A2548E" w:rsidRDefault="00000000">
            <w:pPr>
              <w:widowControl w:val="0"/>
              <w:spacing w:line="276" w:lineRule="auto"/>
              <w:ind w:left="100"/>
              <w:jc w:val="both"/>
              <w:rPr>
                <w:rFonts w:ascii="Calibri" w:hAnsi="Calibri"/>
                <w:color w:val="FFFFFF"/>
              </w:rPr>
            </w:pPr>
            <w:r>
              <w:rPr>
                <w:rFonts w:asciiTheme="minorHAnsi" w:eastAsiaTheme="minorEastAsia" w:hAnsiTheme="minorHAnsi" w:cstheme="minorBidi"/>
                <w:b/>
                <w:bCs/>
                <w:color w:val="FFFFFF" w:themeColor="background1"/>
                <w:shd w:val="clear" w:color="auto" w:fill="8DB3E2"/>
              </w:rPr>
              <w:t>Team Size</w:t>
            </w:r>
          </w:p>
        </w:tc>
        <w:tc>
          <w:tcPr>
            <w:tcW w:w="7410"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731467E1"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2</w:t>
            </w:r>
          </w:p>
        </w:tc>
      </w:tr>
      <w:tr w:rsidR="00A2548E" w14:paraId="43674CDE" w14:textId="77777777">
        <w:tc>
          <w:tcPr>
            <w:tcW w:w="1929"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2E60806E"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Responsibilities</w:t>
            </w:r>
          </w:p>
        </w:tc>
        <w:tc>
          <w:tcPr>
            <w:tcW w:w="7410"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472BD773" w14:textId="77777777" w:rsidR="00A2548E" w:rsidRDefault="00000000">
            <w:pPr>
              <w:pStyle w:val="TableContents"/>
              <w:numPr>
                <w:ilvl w:val="0"/>
                <w:numId w:val="1"/>
              </w:numPr>
              <w:rPr>
                <w:rFonts w:ascii="Calibri" w:hAnsi="Calibri"/>
              </w:rPr>
            </w:pPr>
            <w:r>
              <w:rPr>
                <w:rFonts w:ascii="Calibri" w:hAnsi="Calibri"/>
              </w:rPr>
              <w:t xml:space="preserve"> Design layout</w:t>
            </w:r>
          </w:p>
          <w:p w14:paraId="77F5284C" w14:textId="77777777" w:rsidR="00A2548E" w:rsidRDefault="00000000">
            <w:pPr>
              <w:pStyle w:val="TableContents"/>
              <w:numPr>
                <w:ilvl w:val="0"/>
                <w:numId w:val="1"/>
              </w:numPr>
              <w:rPr>
                <w:rFonts w:ascii="Calibri" w:hAnsi="Calibri"/>
              </w:rPr>
            </w:pPr>
            <w:r>
              <w:rPr>
                <w:rFonts w:ascii="Calibri" w:hAnsi="Calibri"/>
              </w:rPr>
              <w:t xml:space="preserve"> Design Responsive platform</w:t>
            </w:r>
          </w:p>
          <w:p w14:paraId="1317DD6E" w14:textId="77777777" w:rsidR="00A2548E" w:rsidRDefault="00000000">
            <w:pPr>
              <w:pStyle w:val="TableContents"/>
              <w:numPr>
                <w:ilvl w:val="0"/>
                <w:numId w:val="1"/>
              </w:numPr>
              <w:rPr>
                <w:rFonts w:ascii="Calibri" w:hAnsi="Calibri"/>
              </w:rPr>
            </w:pPr>
            <w:r>
              <w:rPr>
                <w:rFonts w:ascii="Calibri" w:hAnsi="Calibri"/>
              </w:rPr>
              <w:t xml:space="preserve"> Rest API integration</w:t>
            </w:r>
          </w:p>
          <w:p w14:paraId="15967525" w14:textId="77777777" w:rsidR="00A2548E" w:rsidRDefault="00000000">
            <w:pPr>
              <w:pStyle w:val="TableContents"/>
              <w:numPr>
                <w:ilvl w:val="0"/>
                <w:numId w:val="1"/>
              </w:numPr>
              <w:rPr>
                <w:rFonts w:ascii="Calibri" w:hAnsi="Calibri"/>
              </w:rPr>
            </w:pPr>
            <w:r>
              <w:rPr>
                <w:rFonts w:ascii="Calibri" w:hAnsi="Calibri"/>
              </w:rPr>
              <w:t xml:space="preserve"> Verification  &amp; Validation</w:t>
            </w:r>
          </w:p>
          <w:p w14:paraId="4818B80D" w14:textId="77777777" w:rsidR="00A2548E" w:rsidRDefault="00000000">
            <w:pPr>
              <w:pStyle w:val="TableContents"/>
              <w:numPr>
                <w:ilvl w:val="0"/>
                <w:numId w:val="1"/>
              </w:numPr>
              <w:rPr>
                <w:rFonts w:ascii="Calibri" w:hAnsi="Calibri"/>
              </w:rPr>
            </w:pPr>
            <w:r>
              <w:rPr>
                <w:rFonts w:ascii="Calibri" w:hAnsi="Calibri"/>
              </w:rPr>
              <w:t xml:space="preserve"> Testing &amp; Bug fixing</w:t>
            </w:r>
          </w:p>
          <w:p w14:paraId="7759999E" w14:textId="77777777" w:rsidR="00A2548E" w:rsidRDefault="00000000">
            <w:pPr>
              <w:pStyle w:val="TableContents"/>
              <w:numPr>
                <w:ilvl w:val="0"/>
                <w:numId w:val="1"/>
              </w:numPr>
              <w:spacing w:line="276" w:lineRule="auto"/>
              <w:rPr>
                <w:rFonts w:ascii="Calibri" w:eastAsia="Calibri" w:hAnsi="Calibri" w:cs="Calibri"/>
              </w:rPr>
            </w:pPr>
            <w:r>
              <w:rPr>
                <w:rFonts w:ascii="Calibri" w:eastAsia="Calibri" w:hAnsi="Calibri" w:cs="Calibri"/>
                <w:b/>
                <w:bCs/>
                <w:color w:val="000000" w:themeColor="text1"/>
              </w:rPr>
              <w:t xml:space="preserve"> </w:t>
            </w:r>
            <w:r>
              <w:rPr>
                <w:rFonts w:ascii="Calibri" w:eastAsia="Calibri" w:hAnsi="Calibri" w:cs="Calibri"/>
                <w:color w:val="000000" w:themeColor="text1"/>
              </w:rPr>
              <w:t>Release APK</w:t>
            </w:r>
          </w:p>
        </w:tc>
      </w:tr>
      <w:tr w:rsidR="00A2548E" w14:paraId="33FEC48A" w14:textId="77777777">
        <w:tc>
          <w:tcPr>
            <w:tcW w:w="1929"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6CFCADE6" w14:textId="77777777" w:rsidR="00A2548E" w:rsidRDefault="00000000">
            <w:pPr>
              <w:widowControl w:val="0"/>
              <w:spacing w:line="276" w:lineRule="auto"/>
              <w:ind w:left="100"/>
              <w:jc w:val="both"/>
              <w:rPr>
                <w:rFonts w:ascii="Calibri" w:hAnsi="Calibri"/>
                <w:color w:val="FFFFFF"/>
              </w:rPr>
            </w:pPr>
            <w:r>
              <w:rPr>
                <w:rFonts w:asciiTheme="minorHAnsi" w:eastAsiaTheme="minorEastAsia" w:hAnsiTheme="minorHAnsi" w:cstheme="minorBidi"/>
                <w:b/>
                <w:bCs/>
                <w:color w:val="FFFFFF" w:themeColor="background1"/>
                <w:shd w:val="clear" w:color="auto" w:fill="8DB3E2"/>
              </w:rPr>
              <w:t>Platform</w:t>
            </w:r>
          </w:p>
        </w:tc>
        <w:tc>
          <w:tcPr>
            <w:tcW w:w="7410"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34A834CF" w14:textId="77777777" w:rsidR="00A2548E" w:rsidRDefault="00000000">
            <w:pPr>
              <w:widowControl w:val="0"/>
              <w:spacing w:line="276" w:lineRule="auto"/>
              <w:ind w:right="200"/>
              <w:jc w:val="both"/>
              <w:rPr>
                <w:rFonts w:ascii="Calibri" w:hAnsi="Calibri"/>
              </w:rPr>
            </w:pPr>
            <w:r>
              <w:rPr>
                <w:rFonts w:asciiTheme="minorHAnsi" w:eastAsiaTheme="minorEastAsia" w:hAnsiTheme="minorHAnsi" w:cstheme="minorBidi"/>
              </w:rPr>
              <w:t xml:space="preserve">Angular, Ionic, SCSS, </w:t>
            </w:r>
            <w:r>
              <w:rPr>
                <w:rFonts w:ascii="Calibri" w:eastAsia="Calibri" w:hAnsi="Calibri" w:cs="Calibri"/>
                <w:color w:val="000000" w:themeColor="text1"/>
              </w:rPr>
              <w:t>Node.js, MySQL</w:t>
            </w:r>
            <w:r>
              <w:rPr>
                <w:rFonts w:asciiTheme="minorHAnsi" w:eastAsiaTheme="minorEastAsia" w:hAnsiTheme="minorHAnsi" w:cstheme="minorBidi"/>
              </w:rPr>
              <w:t>.</w:t>
            </w:r>
          </w:p>
        </w:tc>
      </w:tr>
      <w:tr w:rsidR="00A2548E" w14:paraId="5DBB1ED9" w14:textId="77777777">
        <w:tc>
          <w:tcPr>
            <w:tcW w:w="1929"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4FC6A5B8" w14:textId="77777777" w:rsidR="00A2548E" w:rsidRDefault="00000000">
            <w:pPr>
              <w:widowControl w:val="0"/>
              <w:spacing w:line="276" w:lineRule="auto"/>
              <w:ind w:left="100"/>
              <w:jc w:val="both"/>
              <w:rPr>
                <w:rFonts w:ascii="Calibri" w:eastAsia="Calibri" w:hAnsi="Calibri" w:cs="Calibri"/>
                <w:color w:val="FFFFFF"/>
              </w:rPr>
            </w:pPr>
            <w:r>
              <w:rPr>
                <w:rFonts w:ascii="Calibri" w:eastAsia="Calibri" w:hAnsi="Calibri" w:cs="Calibri"/>
                <w:b/>
                <w:bCs/>
                <w:color w:val="FFFFFF" w:themeColor="background1"/>
                <w:shd w:val="clear" w:color="auto" w:fill="8DB3E2"/>
              </w:rPr>
              <w:t>Description</w:t>
            </w:r>
          </w:p>
        </w:tc>
        <w:tc>
          <w:tcPr>
            <w:tcW w:w="7410"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12D0578B" w14:textId="77777777" w:rsidR="00A2548E" w:rsidRDefault="00000000">
            <w:pPr>
              <w:pStyle w:val="TableContents"/>
              <w:spacing w:before="57" w:after="57"/>
              <w:rPr>
                <w:rFonts w:ascii="Calibri" w:hAnsi="Calibri"/>
              </w:rPr>
            </w:pPr>
            <w:r>
              <w:rPr>
                <w:rFonts w:ascii="Calibri" w:hAnsi="Calibri" w:cs="Calibri"/>
                <w:lang w:eastAsia="ar-SA"/>
              </w:rPr>
              <w:t xml:space="preserve"> A resource management system is a versatile mobile application designed to streamline and enhance the management of diverse resources within an organization. This robust platform enables users to monitor and manage clients, resources, requirements, partner details, and more, making it an indispensable tool for effective resource management.</w:t>
            </w:r>
          </w:p>
        </w:tc>
      </w:tr>
    </w:tbl>
    <w:p w14:paraId="6E9B633D" w14:textId="77777777" w:rsidR="00A2548E" w:rsidRDefault="00A2548E">
      <w:pPr>
        <w:tabs>
          <w:tab w:val="left" w:pos="720"/>
        </w:tabs>
        <w:spacing w:line="259" w:lineRule="auto"/>
        <w:jc w:val="both"/>
        <w:rPr>
          <w:rFonts w:eastAsia="Calibri" w:cs="Calibri"/>
          <w:b/>
          <w:bCs/>
          <w:color w:val="006699"/>
          <w:sz w:val="24"/>
          <w:szCs w:val="24"/>
        </w:rPr>
      </w:pPr>
    </w:p>
    <w:p w14:paraId="5A3B1764" w14:textId="77777777" w:rsidR="00A2548E" w:rsidRDefault="00000000">
      <w:pPr>
        <w:tabs>
          <w:tab w:val="left" w:pos="720"/>
        </w:tabs>
        <w:spacing w:line="259" w:lineRule="auto"/>
        <w:jc w:val="both"/>
        <w:rPr>
          <w:rFonts w:ascii="Calibri" w:hAnsi="Calibri"/>
        </w:rPr>
      </w:pPr>
      <w:r>
        <w:rPr>
          <w:rFonts w:ascii="Calibri" w:eastAsia="Calibri" w:hAnsi="Calibri" w:cs="Calibri"/>
          <w:b/>
          <w:bCs/>
          <w:color w:val="006699"/>
          <w:sz w:val="24"/>
          <w:szCs w:val="24"/>
        </w:rPr>
        <w:lastRenderedPageBreak/>
        <w:t>Completed projects:</w:t>
      </w:r>
    </w:p>
    <w:p w14:paraId="27FD3777" w14:textId="77777777" w:rsidR="00A2548E" w:rsidRDefault="00000000">
      <w:pPr>
        <w:spacing w:line="259" w:lineRule="auto"/>
        <w:rPr>
          <w:rFonts w:ascii="Calibri" w:eastAsia="Calibri" w:hAnsi="Calibri" w:cs="Calibri"/>
          <w:b/>
          <w:bCs/>
          <w:color w:val="E36C0A"/>
          <w:sz w:val="24"/>
          <w:szCs w:val="24"/>
        </w:rPr>
      </w:pPr>
      <w:r>
        <w:rPr>
          <w:rFonts w:ascii="Calibri" w:eastAsia="Calibri" w:hAnsi="Calibri" w:cs="Calibri"/>
          <w:b/>
          <w:bCs/>
          <w:color w:val="E36C0A"/>
          <w:sz w:val="24"/>
          <w:szCs w:val="24"/>
        </w:rPr>
        <w:t>-----------------------------------------------------------------------------------------------------------------------------</w:t>
      </w:r>
    </w:p>
    <w:p w14:paraId="3845856E" w14:textId="77777777" w:rsidR="00A2548E" w:rsidRDefault="00000000">
      <w:pPr>
        <w:spacing w:line="360" w:lineRule="auto"/>
        <w:rPr>
          <w:rFonts w:ascii="Calibri" w:hAnsi="Calibri"/>
        </w:rPr>
      </w:pPr>
      <w:r>
        <w:rPr>
          <w:rFonts w:ascii="Calibri" w:eastAsia="Carlito" w:hAnsi="Calibri" w:cs="Carlito"/>
          <w:b/>
          <w:bCs/>
          <w:color w:val="auto"/>
          <w:sz w:val="22"/>
          <w:szCs w:val="22"/>
        </w:rPr>
        <w:t>2. Event Management System</w:t>
      </w:r>
    </w:p>
    <w:tbl>
      <w:tblPr>
        <w:tblW w:w="9221" w:type="dxa"/>
        <w:tblInd w:w="120" w:type="dxa"/>
        <w:tblLayout w:type="fixed"/>
        <w:tblCellMar>
          <w:top w:w="100" w:type="dxa"/>
          <w:left w:w="100" w:type="dxa"/>
          <w:bottom w:w="100" w:type="dxa"/>
          <w:right w:w="100" w:type="dxa"/>
        </w:tblCellMar>
        <w:tblLook w:val="04A0" w:firstRow="1" w:lastRow="0" w:firstColumn="1" w:lastColumn="0" w:noHBand="0" w:noVBand="1"/>
      </w:tblPr>
      <w:tblGrid>
        <w:gridCol w:w="1922"/>
        <w:gridCol w:w="7299"/>
      </w:tblGrid>
      <w:tr w:rsidR="00A2548E" w14:paraId="14786ACD" w14:textId="77777777">
        <w:tc>
          <w:tcPr>
            <w:tcW w:w="1922"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5E1CA573"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Company</w:t>
            </w:r>
          </w:p>
        </w:tc>
        <w:tc>
          <w:tcPr>
            <w:tcW w:w="7298"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0C041A7A" w14:textId="77777777" w:rsidR="00A2548E" w:rsidRDefault="00000000">
            <w:pPr>
              <w:widowControl w:val="0"/>
              <w:spacing w:line="276" w:lineRule="auto"/>
              <w:ind w:left="100"/>
              <w:rPr>
                <w:rFonts w:ascii="Calibri" w:eastAsia="Calibri" w:hAnsi="Calibri" w:cs="Calibri"/>
                <w:color w:val="000000" w:themeColor="text1"/>
              </w:rPr>
            </w:pPr>
            <w:r>
              <w:rPr>
                <w:rFonts w:ascii="Calibri" w:eastAsia="Calibri" w:hAnsi="Calibri" w:cs="Calibri"/>
                <w:color w:val="000000" w:themeColor="text1"/>
              </w:rPr>
              <w:t>Glacier Technology</w:t>
            </w:r>
          </w:p>
        </w:tc>
      </w:tr>
      <w:tr w:rsidR="00A2548E" w14:paraId="5D863879" w14:textId="77777777">
        <w:tc>
          <w:tcPr>
            <w:tcW w:w="1922"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6AA601F4"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Role</w:t>
            </w:r>
          </w:p>
        </w:tc>
        <w:tc>
          <w:tcPr>
            <w:tcW w:w="7298"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7DA5D26A"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Front-end Developer</w:t>
            </w:r>
          </w:p>
        </w:tc>
      </w:tr>
      <w:tr w:rsidR="00A2548E" w14:paraId="64897AFD" w14:textId="77777777">
        <w:tc>
          <w:tcPr>
            <w:tcW w:w="1922"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01315F7D" w14:textId="77777777" w:rsidR="00A2548E" w:rsidRDefault="00000000">
            <w:pPr>
              <w:widowControl w:val="0"/>
              <w:spacing w:line="276" w:lineRule="auto"/>
              <w:ind w:left="100"/>
              <w:jc w:val="both"/>
              <w:rPr>
                <w:rFonts w:ascii="Calibri" w:hAnsi="Calibri"/>
                <w:color w:val="FFFFFF"/>
              </w:rPr>
            </w:pPr>
            <w:r>
              <w:rPr>
                <w:rFonts w:asciiTheme="minorHAnsi" w:eastAsiaTheme="minorEastAsia" w:hAnsiTheme="minorHAnsi" w:cstheme="minorBidi"/>
                <w:b/>
                <w:bCs/>
                <w:color w:val="FFFFFF" w:themeColor="background1"/>
              </w:rPr>
              <w:t>Team Size</w:t>
            </w:r>
          </w:p>
        </w:tc>
        <w:tc>
          <w:tcPr>
            <w:tcW w:w="7298"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5E28F69B"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3</w:t>
            </w:r>
          </w:p>
        </w:tc>
      </w:tr>
      <w:tr w:rsidR="00A2548E" w14:paraId="32930CC4" w14:textId="77777777">
        <w:tc>
          <w:tcPr>
            <w:tcW w:w="1922"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094029AF"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Responsibilities</w:t>
            </w:r>
          </w:p>
        </w:tc>
        <w:tc>
          <w:tcPr>
            <w:tcW w:w="7298"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7D8BD605" w14:textId="77777777" w:rsidR="00A2548E" w:rsidRDefault="00A2548E">
            <w:pPr>
              <w:widowControl w:val="0"/>
              <w:spacing w:line="276" w:lineRule="auto"/>
              <w:rPr>
                <w:rFonts w:ascii="Calibri" w:hAnsi="Calibri"/>
              </w:rPr>
            </w:pPr>
          </w:p>
          <w:p w14:paraId="789E6789" w14:textId="77777777" w:rsidR="00A2548E" w:rsidRDefault="00000000">
            <w:pPr>
              <w:widowControl w:val="0"/>
              <w:numPr>
                <w:ilvl w:val="0"/>
                <w:numId w:val="1"/>
              </w:numPr>
              <w:ind w:left="360"/>
              <w:rPr>
                <w:rFonts w:ascii="Calibri" w:hAnsi="Calibri"/>
              </w:rPr>
            </w:pPr>
            <w:r>
              <w:rPr>
                <w:rFonts w:ascii="Calibri" w:eastAsia="Arial" w:hAnsi="Calibri" w:cs="Arial"/>
              </w:rPr>
              <w:t>Creating responsive web pages using Bootstrap</w:t>
            </w:r>
          </w:p>
          <w:p w14:paraId="6FF6FE5C" w14:textId="77777777" w:rsidR="00A2548E" w:rsidRDefault="00000000">
            <w:pPr>
              <w:widowControl w:val="0"/>
              <w:numPr>
                <w:ilvl w:val="0"/>
                <w:numId w:val="1"/>
              </w:numPr>
              <w:spacing w:line="276" w:lineRule="auto"/>
              <w:ind w:left="360"/>
              <w:rPr>
                <w:rFonts w:ascii="Calibri" w:hAnsi="Calibri"/>
              </w:rPr>
            </w:pPr>
            <w:r>
              <w:rPr>
                <w:rFonts w:ascii="Calibri" w:eastAsia="Arial" w:hAnsi="Calibri" w:cs="Arial"/>
                <w:color w:val="000000" w:themeColor="text1"/>
              </w:rPr>
              <w:t xml:space="preserve">Responsible for creating different Modules using </w:t>
            </w:r>
            <w:r>
              <w:rPr>
                <w:rFonts w:ascii="Calibri" w:eastAsia="Arial" w:hAnsi="Calibri" w:cs="Arial"/>
                <w:color w:val="auto"/>
              </w:rPr>
              <w:t>Angular</w:t>
            </w:r>
          </w:p>
          <w:p w14:paraId="7188F88B" w14:textId="77777777" w:rsidR="00A2548E" w:rsidRDefault="00000000">
            <w:pPr>
              <w:widowControl w:val="0"/>
              <w:numPr>
                <w:ilvl w:val="0"/>
                <w:numId w:val="1"/>
              </w:numPr>
              <w:ind w:left="360"/>
              <w:rPr>
                <w:rFonts w:ascii="Calibri" w:hAnsi="Calibri"/>
              </w:rPr>
            </w:pPr>
            <w:r>
              <w:rPr>
                <w:rFonts w:ascii="Calibri" w:eastAsia="Arial" w:hAnsi="Calibri" w:cs="Arial"/>
              </w:rPr>
              <w:t>Responsible for writing code for Client side validation</w:t>
            </w:r>
          </w:p>
          <w:p w14:paraId="2EB3E6B5" w14:textId="77777777" w:rsidR="00A2548E" w:rsidRDefault="00000000">
            <w:pPr>
              <w:pStyle w:val="TableContents"/>
              <w:numPr>
                <w:ilvl w:val="0"/>
                <w:numId w:val="1"/>
              </w:numPr>
              <w:ind w:left="360"/>
              <w:rPr>
                <w:rFonts w:ascii="Calibri" w:hAnsi="Calibri"/>
              </w:rPr>
            </w:pPr>
            <w:r>
              <w:rPr>
                <w:rFonts w:ascii="Calibri" w:eastAsia="Arial" w:hAnsi="Calibri" w:cs="Arial"/>
              </w:rPr>
              <w:t>Rest API integration</w:t>
            </w:r>
          </w:p>
          <w:p w14:paraId="46A66B1F" w14:textId="77777777" w:rsidR="00A2548E" w:rsidRDefault="00000000">
            <w:pPr>
              <w:pStyle w:val="TableContents"/>
              <w:numPr>
                <w:ilvl w:val="0"/>
                <w:numId w:val="1"/>
              </w:numPr>
              <w:ind w:left="360"/>
              <w:rPr>
                <w:rFonts w:ascii="Calibri" w:hAnsi="Calibri"/>
              </w:rPr>
            </w:pPr>
            <w:r>
              <w:rPr>
                <w:rFonts w:ascii="Calibri" w:eastAsia="Arial" w:hAnsi="Calibri" w:cs="Arial"/>
              </w:rPr>
              <w:t>Bug Fixing and Deployment</w:t>
            </w:r>
          </w:p>
          <w:p w14:paraId="79685508" w14:textId="77777777" w:rsidR="00A2548E" w:rsidRDefault="00A2548E">
            <w:pPr>
              <w:pStyle w:val="TableContents"/>
            </w:pPr>
          </w:p>
        </w:tc>
      </w:tr>
      <w:tr w:rsidR="00A2548E" w14:paraId="48E6362B" w14:textId="77777777">
        <w:tc>
          <w:tcPr>
            <w:tcW w:w="1922"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4E5D9498" w14:textId="77777777" w:rsidR="00A2548E" w:rsidRDefault="00000000">
            <w:pPr>
              <w:widowControl w:val="0"/>
              <w:spacing w:line="276" w:lineRule="auto"/>
              <w:ind w:left="100"/>
              <w:jc w:val="both"/>
              <w:rPr>
                <w:rFonts w:ascii="Calibri" w:hAnsi="Calibri"/>
                <w:color w:val="FFFFFF"/>
              </w:rPr>
            </w:pPr>
            <w:r>
              <w:rPr>
                <w:rFonts w:asciiTheme="minorHAnsi" w:eastAsiaTheme="minorEastAsia" w:hAnsiTheme="minorHAnsi" w:cstheme="minorBidi"/>
                <w:b/>
                <w:bCs/>
                <w:color w:val="FFFFFF" w:themeColor="background1"/>
              </w:rPr>
              <w:t>Platform</w:t>
            </w:r>
          </w:p>
        </w:tc>
        <w:tc>
          <w:tcPr>
            <w:tcW w:w="7298"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771A5971" w14:textId="77777777" w:rsidR="00A2548E" w:rsidRDefault="00000000">
            <w:pPr>
              <w:widowControl w:val="0"/>
              <w:spacing w:line="276" w:lineRule="auto"/>
              <w:ind w:right="200"/>
              <w:jc w:val="both"/>
              <w:rPr>
                <w:rFonts w:ascii="Calibri" w:hAnsi="Calibri"/>
              </w:rPr>
            </w:pPr>
            <w:r>
              <w:rPr>
                <w:rFonts w:asciiTheme="minorHAnsi" w:eastAsiaTheme="minorEastAsia" w:hAnsiTheme="minorHAnsi" w:cstheme="minorBidi"/>
                <w:b/>
                <w:bCs/>
              </w:rPr>
              <w:t xml:space="preserve"> </w:t>
            </w:r>
            <w:r>
              <w:rPr>
                <w:rFonts w:asciiTheme="minorHAnsi" w:eastAsia="Arial" w:hAnsiTheme="minorHAnsi" w:cs="Arial"/>
              </w:rPr>
              <w:t xml:space="preserve">HTML, CSS, Angular.js </w:t>
            </w:r>
          </w:p>
        </w:tc>
      </w:tr>
      <w:tr w:rsidR="00A2548E" w14:paraId="77CDDCA3" w14:textId="77777777">
        <w:tc>
          <w:tcPr>
            <w:tcW w:w="1922"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42B8DBAC" w14:textId="77777777" w:rsidR="00A2548E" w:rsidRDefault="00000000">
            <w:pPr>
              <w:widowControl w:val="0"/>
              <w:spacing w:line="276" w:lineRule="auto"/>
              <w:ind w:left="100"/>
              <w:jc w:val="both"/>
              <w:rPr>
                <w:rFonts w:ascii="Calibri" w:eastAsia="Calibri" w:hAnsi="Calibri" w:cs="Calibri"/>
                <w:color w:val="FFFFFF"/>
              </w:rPr>
            </w:pPr>
            <w:r>
              <w:rPr>
                <w:rFonts w:ascii="Calibri" w:eastAsia="Calibri" w:hAnsi="Calibri" w:cs="Calibri"/>
                <w:b/>
                <w:bCs/>
                <w:color w:val="FFFFFF" w:themeColor="background1"/>
              </w:rPr>
              <w:t>Description</w:t>
            </w:r>
          </w:p>
        </w:tc>
        <w:tc>
          <w:tcPr>
            <w:tcW w:w="7298"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48D03D56" w14:textId="77777777" w:rsidR="00A2548E" w:rsidRDefault="00000000">
            <w:pPr>
              <w:pStyle w:val="TableContents"/>
              <w:tabs>
                <w:tab w:val="left" w:pos="1170"/>
              </w:tabs>
              <w:spacing w:before="57" w:after="57"/>
              <w:rPr>
                <w:rFonts w:ascii="Calibri" w:hAnsi="Calibri"/>
              </w:rPr>
            </w:pPr>
            <w:r>
              <w:rPr>
                <w:rFonts w:ascii="Calibri" w:eastAsia="Arial" w:hAnsi="Calibri" w:cs="Arial"/>
              </w:rPr>
              <w:t xml:space="preserve"> An event management system is a  digital platform designed to streamline every aspect of event planning, organization, and execution. With this system, users can effortlessly register for events and seamlessly book their attendance, ensuring a smooth and efficient experience from start to finish.</w:t>
            </w:r>
          </w:p>
        </w:tc>
      </w:tr>
    </w:tbl>
    <w:p w14:paraId="2F965599" w14:textId="77777777" w:rsidR="00A2548E" w:rsidRDefault="00A2548E">
      <w:pPr>
        <w:spacing w:line="360" w:lineRule="auto"/>
        <w:rPr>
          <w:rFonts w:ascii="Calibri" w:eastAsia="Calibri" w:hAnsi="Calibri" w:cs="Calibri"/>
          <w:b/>
          <w:bCs/>
          <w:color w:val="E36C0A" w:themeColor="accent6" w:themeShade="BF"/>
          <w:sz w:val="24"/>
          <w:szCs w:val="24"/>
        </w:rPr>
      </w:pPr>
    </w:p>
    <w:p w14:paraId="355E9624" w14:textId="77777777" w:rsidR="00A2548E" w:rsidRDefault="00000000">
      <w:pPr>
        <w:spacing w:line="360" w:lineRule="auto"/>
        <w:rPr>
          <w:rFonts w:ascii="Calibri" w:hAnsi="Calibri"/>
        </w:rPr>
      </w:pPr>
      <w:r>
        <w:rPr>
          <w:rFonts w:ascii="Calibri" w:eastAsia="Carlito" w:hAnsi="Calibri" w:cs="Carlito"/>
          <w:b/>
          <w:bCs/>
          <w:color w:val="auto"/>
          <w:sz w:val="22"/>
          <w:szCs w:val="22"/>
        </w:rPr>
        <w:t>3. HAL Gangway Admin  &amp; VOC   Gangway Admin</w:t>
      </w:r>
    </w:p>
    <w:tbl>
      <w:tblPr>
        <w:tblW w:w="9221" w:type="dxa"/>
        <w:tblInd w:w="120" w:type="dxa"/>
        <w:tblLayout w:type="fixed"/>
        <w:tblCellMar>
          <w:top w:w="100" w:type="dxa"/>
          <w:left w:w="100" w:type="dxa"/>
          <w:bottom w:w="100" w:type="dxa"/>
          <w:right w:w="100" w:type="dxa"/>
        </w:tblCellMar>
        <w:tblLook w:val="04A0" w:firstRow="1" w:lastRow="0" w:firstColumn="1" w:lastColumn="0" w:noHBand="0" w:noVBand="1"/>
      </w:tblPr>
      <w:tblGrid>
        <w:gridCol w:w="1922"/>
        <w:gridCol w:w="7299"/>
      </w:tblGrid>
      <w:tr w:rsidR="00A2548E" w14:paraId="10E2743D" w14:textId="77777777">
        <w:tc>
          <w:tcPr>
            <w:tcW w:w="1922"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08B2A877"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Company</w:t>
            </w:r>
          </w:p>
        </w:tc>
        <w:tc>
          <w:tcPr>
            <w:tcW w:w="7298"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48F59859" w14:textId="77777777" w:rsidR="00A2548E" w:rsidRDefault="00000000">
            <w:pPr>
              <w:widowControl w:val="0"/>
              <w:spacing w:line="276" w:lineRule="auto"/>
              <w:ind w:left="100"/>
              <w:rPr>
                <w:rFonts w:ascii="Calibri" w:eastAsia="Calibri" w:hAnsi="Calibri" w:cs="Calibri"/>
              </w:rPr>
            </w:pPr>
            <w:r>
              <w:rPr>
                <w:rFonts w:ascii="Calibri" w:eastAsia="Calibri" w:hAnsi="Calibri" w:cs="Calibri"/>
                <w:color w:val="000000" w:themeColor="text1"/>
              </w:rPr>
              <w:t>Sko systems</w:t>
            </w:r>
          </w:p>
        </w:tc>
      </w:tr>
      <w:tr w:rsidR="00A2548E" w14:paraId="0B3E151C" w14:textId="77777777">
        <w:tc>
          <w:tcPr>
            <w:tcW w:w="1922"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5A91FCD5"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Role</w:t>
            </w:r>
          </w:p>
        </w:tc>
        <w:tc>
          <w:tcPr>
            <w:tcW w:w="7298"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2D9D6BD2"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Front-end Developer</w:t>
            </w:r>
          </w:p>
        </w:tc>
      </w:tr>
      <w:tr w:rsidR="00A2548E" w14:paraId="5D7BCD69" w14:textId="77777777">
        <w:tc>
          <w:tcPr>
            <w:tcW w:w="1922"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67BC8107" w14:textId="77777777" w:rsidR="00A2548E" w:rsidRDefault="00000000">
            <w:pPr>
              <w:widowControl w:val="0"/>
              <w:spacing w:line="276" w:lineRule="auto"/>
              <w:ind w:left="100"/>
              <w:jc w:val="both"/>
              <w:rPr>
                <w:rFonts w:ascii="Calibri" w:hAnsi="Calibri"/>
                <w:color w:val="FFFFFF"/>
              </w:rPr>
            </w:pPr>
            <w:r>
              <w:rPr>
                <w:rFonts w:asciiTheme="minorHAnsi" w:eastAsiaTheme="minorEastAsia" w:hAnsiTheme="minorHAnsi" w:cstheme="minorBidi"/>
                <w:b/>
                <w:bCs/>
                <w:color w:val="FFFFFF" w:themeColor="background1"/>
              </w:rPr>
              <w:t>Team Size</w:t>
            </w:r>
          </w:p>
        </w:tc>
        <w:tc>
          <w:tcPr>
            <w:tcW w:w="7298"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45AEC9AD"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1</w:t>
            </w:r>
          </w:p>
        </w:tc>
      </w:tr>
      <w:tr w:rsidR="00A2548E" w14:paraId="69867668" w14:textId="77777777">
        <w:tc>
          <w:tcPr>
            <w:tcW w:w="1922"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71840DA2"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Responsibilities</w:t>
            </w:r>
          </w:p>
        </w:tc>
        <w:tc>
          <w:tcPr>
            <w:tcW w:w="7298"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720BED8B" w14:textId="77777777" w:rsidR="00A2548E" w:rsidRDefault="00A2548E">
            <w:pPr>
              <w:widowControl w:val="0"/>
              <w:spacing w:line="276" w:lineRule="auto"/>
              <w:rPr>
                <w:rFonts w:ascii="Calibri" w:hAnsi="Calibri"/>
              </w:rPr>
            </w:pPr>
          </w:p>
          <w:p w14:paraId="4EA4EAB3" w14:textId="77777777" w:rsidR="00A2548E" w:rsidRDefault="00000000">
            <w:pPr>
              <w:widowControl w:val="0"/>
              <w:numPr>
                <w:ilvl w:val="0"/>
                <w:numId w:val="1"/>
              </w:numPr>
              <w:ind w:left="360"/>
              <w:rPr>
                <w:rFonts w:ascii="Calibri" w:hAnsi="Calibri"/>
              </w:rPr>
            </w:pPr>
            <w:r>
              <w:rPr>
                <w:rFonts w:ascii="Calibri" w:eastAsia="Arial" w:hAnsi="Calibri" w:cs="Arial"/>
              </w:rPr>
              <w:t>Creating responsive web pages using Bootstrap</w:t>
            </w:r>
          </w:p>
          <w:p w14:paraId="27CCC2F3" w14:textId="77777777" w:rsidR="00A2548E" w:rsidRDefault="00000000">
            <w:pPr>
              <w:widowControl w:val="0"/>
              <w:numPr>
                <w:ilvl w:val="0"/>
                <w:numId w:val="1"/>
              </w:numPr>
              <w:spacing w:line="276" w:lineRule="auto"/>
              <w:ind w:left="360"/>
              <w:rPr>
                <w:rFonts w:ascii="Calibri" w:hAnsi="Calibri"/>
              </w:rPr>
            </w:pPr>
            <w:r>
              <w:rPr>
                <w:rFonts w:ascii="Calibri" w:eastAsia="Arial" w:hAnsi="Calibri" w:cs="Arial"/>
                <w:color w:val="000000" w:themeColor="text1"/>
              </w:rPr>
              <w:t xml:space="preserve">Responsible for creating different Modules using </w:t>
            </w:r>
            <w:r>
              <w:rPr>
                <w:rFonts w:ascii="Calibri" w:eastAsia="Arial" w:hAnsi="Calibri" w:cs="Arial"/>
                <w:color w:val="auto"/>
              </w:rPr>
              <w:t>Angular</w:t>
            </w:r>
          </w:p>
          <w:p w14:paraId="755FA9A8" w14:textId="77777777" w:rsidR="00A2548E" w:rsidRDefault="00000000">
            <w:pPr>
              <w:widowControl w:val="0"/>
              <w:numPr>
                <w:ilvl w:val="0"/>
                <w:numId w:val="1"/>
              </w:numPr>
              <w:ind w:left="360"/>
              <w:rPr>
                <w:rFonts w:ascii="Calibri" w:hAnsi="Calibri"/>
              </w:rPr>
            </w:pPr>
            <w:r>
              <w:rPr>
                <w:rFonts w:ascii="Calibri" w:eastAsia="Arial" w:hAnsi="Calibri" w:cs="Arial"/>
              </w:rPr>
              <w:t>Responsible for writing code for Client side validation</w:t>
            </w:r>
          </w:p>
          <w:p w14:paraId="71FC99E0" w14:textId="77777777" w:rsidR="00A2548E" w:rsidRDefault="00000000">
            <w:pPr>
              <w:widowControl w:val="0"/>
              <w:numPr>
                <w:ilvl w:val="0"/>
                <w:numId w:val="1"/>
              </w:numPr>
              <w:ind w:left="360"/>
              <w:rPr>
                <w:rFonts w:ascii="Calibri" w:hAnsi="Calibri"/>
              </w:rPr>
            </w:pPr>
            <w:r>
              <w:rPr>
                <w:rFonts w:ascii="Calibri" w:eastAsia="Arial" w:hAnsi="Calibri" w:cs="Arial"/>
              </w:rPr>
              <w:t>Responsible for performing Unit testing of different modules</w:t>
            </w:r>
          </w:p>
          <w:p w14:paraId="02A80C5B" w14:textId="77777777" w:rsidR="00A2548E" w:rsidRDefault="00000000">
            <w:pPr>
              <w:pStyle w:val="TableContents"/>
              <w:numPr>
                <w:ilvl w:val="0"/>
                <w:numId w:val="1"/>
              </w:numPr>
              <w:ind w:left="360"/>
              <w:rPr>
                <w:rFonts w:ascii="Calibri" w:hAnsi="Calibri"/>
              </w:rPr>
            </w:pPr>
            <w:r>
              <w:rPr>
                <w:rFonts w:ascii="Calibri" w:eastAsia="Arial" w:hAnsi="Calibri" w:cs="Arial"/>
              </w:rPr>
              <w:t>Rest API integration</w:t>
            </w:r>
          </w:p>
          <w:p w14:paraId="03EEBAC8" w14:textId="77777777" w:rsidR="00A2548E" w:rsidRDefault="00000000">
            <w:pPr>
              <w:widowControl w:val="0"/>
              <w:numPr>
                <w:ilvl w:val="0"/>
                <w:numId w:val="1"/>
              </w:numPr>
              <w:spacing w:line="276" w:lineRule="auto"/>
              <w:ind w:left="360"/>
              <w:rPr>
                <w:rFonts w:ascii="Calibri" w:hAnsi="Calibri"/>
              </w:rPr>
            </w:pPr>
            <w:r>
              <w:rPr>
                <w:rFonts w:ascii="Calibri" w:eastAsia="Arial" w:hAnsi="Calibri" w:cs="Arial"/>
                <w:color w:val="000000" w:themeColor="text1"/>
              </w:rPr>
              <w:t xml:space="preserve">Used GitHub for version control </w:t>
            </w:r>
          </w:p>
          <w:p w14:paraId="78803537" w14:textId="77777777" w:rsidR="00A2548E" w:rsidRDefault="00A2548E">
            <w:pPr>
              <w:widowControl w:val="0"/>
              <w:spacing w:line="276" w:lineRule="auto"/>
              <w:ind w:left="720"/>
              <w:rPr>
                <w:rFonts w:eastAsia="Arial" w:cs="Arial"/>
                <w:color w:val="000000" w:themeColor="text1"/>
              </w:rPr>
            </w:pPr>
          </w:p>
        </w:tc>
      </w:tr>
      <w:tr w:rsidR="00A2548E" w14:paraId="61CFA9D7" w14:textId="77777777">
        <w:tc>
          <w:tcPr>
            <w:tcW w:w="1922"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66795303" w14:textId="77777777" w:rsidR="00A2548E" w:rsidRDefault="00000000">
            <w:pPr>
              <w:widowControl w:val="0"/>
              <w:spacing w:line="276" w:lineRule="auto"/>
              <w:ind w:left="100"/>
              <w:jc w:val="both"/>
              <w:rPr>
                <w:rFonts w:ascii="Calibri" w:hAnsi="Calibri"/>
                <w:color w:val="FFFFFF"/>
              </w:rPr>
            </w:pPr>
            <w:r>
              <w:rPr>
                <w:rFonts w:asciiTheme="minorHAnsi" w:eastAsiaTheme="minorEastAsia" w:hAnsiTheme="minorHAnsi" w:cstheme="minorBidi"/>
                <w:b/>
                <w:bCs/>
                <w:color w:val="FFFFFF" w:themeColor="background1"/>
              </w:rPr>
              <w:t>Platform</w:t>
            </w:r>
          </w:p>
        </w:tc>
        <w:tc>
          <w:tcPr>
            <w:tcW w:w="7298"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5772951F" w14:textId="77777777" w:rsidR="00A2548E" w:rsidRDefault="00000000">
            <w:pPr>
              <w:widowControl w:val="0"/>
              <w:spacing w:line="276" w:lineRule="auto"/>
              <w:ind w:right="200"/>
              <w:jc w:val="both"/>
              <w:rPr>
                <w:rFonts w:ascii="Calibri" w:hAnsi="Calibri"/>
              </w:rPr>
            </w:pPr>
            <w:r>
              <w:rPr>
                <w:rFonts w:asciiTheme="minorHAnsi" w:eastAsiaTheme="minorEastAsia" w:hAnsiTheme="minorHAnsi" w:cstheme="minorBidi"/>
                <w:b/>
                <w:bCs/>
              </w:rPr>
              <w:t xml:space="preserve"> </w:t>
            </w:r>
            <w:r>
              <w:rPr>
                <w:rFonts w:asciiTheme="minorHAnsi" w:eastAsia="Arial" w:hAnsiTheme="minorHAnsi" w:cs="Arial"/>
              </w:rPr>
              <w:t>HTML5, SCSS, Angular 15, Bootstrap, Ditto</w:t>
            </w:r>
          </w:p>
        </w:tc>
      </w:tr>
      <w:tr w:rsidR="00A2548E" w14:paraId="4E7E668B" w14:textId="77777777">
        <w:tc>
          <w:tcPr>
            <w:tcW w:w="1922"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76B3864D" w14:textId="77777777" w:rsidR="00A2548E" w:rsidRDefault="00000000">
            <w:pPr>
              <w:widowControl w:val="0"/>
              <w:spacing w:line="276" w:lineRule="auto"/>
              <w:ind w:left="100"/>
              <w:jc w:val="both"/>
              <w:rPr>
                <w:rFonts w:ascii="Calibri" w:eastAsia="Calibri" w:hAnsi="Calibri" w:cs="Calibri"/>
                <w:color w:val="FFFFFF"/>
              </w:rPr>
            </w:pPr>
            <w:r>
              <w:rPr>
                <w:rFonts w:ascii="Calibri" w:eastAsia="Calibri" w:hAnsi="Calibri" w:cs="Calibri"/>
                <w:b/>
                <w:bCs/>
                <w:color w:val="FFFFFF" w:themeColor="background1"/>
              </w:rPr>
              <w:t>Description</w:t>
            </w:r>
          </w:p>
        </w:tc>
        <w:tc>
          <w:tcPr>
            <w:tcW w:w="7298"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60343913" w14:textId="77777777" w:rsidR="00A2548E" w:rsidRDefault="00000000">
            <w:pPr>
              <w:pStyle w:val="TableContents"/>
              <w:tabs>
                <w:tab w:val="left" w:pos="1170"/>
              </w:tabs>
              <w:spacing w:before="57" w:after="57"/>
              <w:rPr>
                <w:rFonts w:ascii="Calibri" w:hAnsi="Calibri"/>
              </w:rPr>
            </w:pPr>
            <w:r>
              <w:rPr>
                <w:rFonts w:ascii="Calibri" w:eastAsia="Arial" w:hAnsi="Calibri" w:cs="Arial"/>
              </w:rPr>
              <w:t xml:space="preserve">Gangway is a powerful Web &amp; Mobile solution that updates the guest onboard status by either scanning or tapping the cabin key card. The main purpose of this project was maintaining  the crew, visitors, guest records and sending the current onboard status </w:t>
            </w:r>
            <w:r>
              <w:rPr>
                <w:rFonts w:ascii="Calibri" w:eastAsia="Arial" w:hAnsi="Calibri" w:cs="Arial"/>
              </w:rPr>
              <w:lastRenderedPageBreak/>
              <w:t xml:space="preserve">to multiple crew devices. </w:t>
            </w:r>
            <w:r>
              <w:rPr>
                <w:rFonts w:ascii="Calibri" w:eastAsia="Arial" w:hAnsi="Calibri" w:cs="Arial"/>
              </w:rPr>
              <w:tab/>
              <w:t>Using gangway admin we can track the guest moment history also. Gangway admin also support real time notifications.</w:t>
            </w:r>
          </w:p>
        </w:tc>
      </w:tr>
    </w:tbl>
    <w:p w14:paraId="6230B7C3" w14:textId="77777777" w:rsidR="00A2548E" w:rsidRDefault="00A2548E">
      <w:pPr>
        <w:spacing w:line="360" w:lineRule="auto"/>
        <w:rPr>
          <w:rFonts w:ascii="Calibri" w:eastAsia="Calibri" w:hAnsi="Calibri" w:cs="Calibri"/>
          <w:b/>
          <w:bCs/>
          <w:color w:val="E36C0A" w:themeColor="accent6" w:themeShade="BF"/>
          <w:sz w:val="24"/>
          <w:szCs w:val="24"/>
        </w:rPr>
      </w:pPr>
    </w:p>
    <w:p w14:paraId="0206A8CF" w14:textId="77777777" w:rsidR="00A2548E" w:rsidRDefault="00000000">
      <w:pPr>
        <w:widowControl w:val="0"/>
        <w:suppressAutoHyphens w:val="0"/>
        <w:ind w:left="100"/>
        <w:rPr>
          <w:rFonts w:ascii="Calibri" w:hAnsi="Calibri"/>
          <w:b/>
          <w:bCs/>
        </w:rPr>
      </w:pPr>
      <w:r>
        <w:rPr>
          <w:rFonts w:ascii="Calibri" w:eastAsia="Carlito" w:hAnsi="Calibri" w:cs="Carlito"/>
          <w:b/>
          <w:bCs/>
          <w:sz w:val="22"/>
          <w:szCs w:val="22"/>
        </w:rPr>
        <w:t xml:space="preserve">4. S-connect </w:t>
      </w:r>
    </w:p>
    <w:p w14:paraId="5486AF11" w14:textId="77777777" w:rsidR="00A2548E" w:rsidRDefault="00A2548E">
      <w:pPr>
        <w:widowControl w:val="0"/>
        <w:suppressAutoHyphens w:val="0"/>
        <w:ind w:left="100"/>
        <w:rPr>
          <w:rFonts w:eastAsia="Carlito" w:cs="Carlito"/>
          <w:color w:val="E36C0A" w:themeColor="accent6" w:themeShade="BF"/>
          <w:sz w:val="22"/>
          <w:szCs w:val="22"/>
        </w:rPr>
      </w:pPr>
    </w:p>
    <w:tbl>
      <w:tblPr>
        <w:tblW w:w="9221" w:type="dxa"/>
        <w:tblInd w:w="120" w:type="dxa"/>
        <w:tblLayout w:type="fixed"/>
        <w:tblCellMar>
          <w:top w:w="100" w:type="dxa"/>
          <w:left w:w="100" w:type="dxa"/>
          <w:bottom w:w="100" w:type="dxa"/>
          <w:right w:w="100" w:type="dxa"/>
        </w:tblCellMar>
        <w:tblLook w:val="04A0" w:firstRow="1" w:lastRow="0" w:firstColumn="1" w:lastColumn="0" w:noHBand="0" w:noVBand="1"/>
      </w:tblPr>
      <w:tblGrid>
        <w:gridCol w:w="1924"/>
        <w:gridCol w:w="7297"/>
      </w:tblGrid>
      <w:tr w:rsidR="00A2548E" w14:paraId="2A51FFA1" w14:textId="77777777">
        <w:tc>
          <w:tcPr>
            <w:tcW w:w="1924"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4DF6FCEA"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Company</w:t>
            </w:r>
          </w:p>
        </w:tc>
        <w:tc>
          <w:tcPr>
            <w:tcW w:w="7296"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17517068"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Saaragh Technologies</w:t>
            </w:r>
          </w:p>
        </w:tc>
      </w:tr>
      <w:tr w:rsidR="00A2548E" w14:paraId="563F4B20" w14:textId="77777777">
        <w:tc>
          <w:tcPr>
            <w:tcW w:w="1924"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26C87FA8"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Role</w:t>
            </w:r>
          </w:p>
        </w:tc>
        <w:tc>
          <w:tcPr>
            <w:tcW w:w="7296"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74D62466"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 xml:space="preserve"> Front-end Developer</w:t>
            </w:r>
          </w:p>
        </w:tc>
      </w:tr>
      <w:tr w:rsidR="00A2548E" w14:paraId="4BCE36B6" w14:textId="77777777">
        <w:trPr>
          <w:trHeight w:val="466"/>
        </w:trPr>
        <w:tc>
          <w:tcPr>
            <w:tcW w:w="1924"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5531DE05" w14:textId="77777777" w:rsidR="00A2548E" w:rsidRDefault="00000000">
            <w:pPr>
              <w:widowControl w:val="0"/>
              <w:spacing w:line="276" w:lineRule="auto"/>
              <w:ind w:left="100"/>
              <w:jc w:val="both"/>
              <w:rPr>
                <w:rFonts w:ascii="Calibri" w:hAnsi="Calibri"/>
                <w:color w:val="FFFFFF"/>
              </w:rPr>
            </w:pPr>
            <w:r>
              <w:rPr>
                <w:rFonts w:asciiTheme="minorHAnsi" w:eastAsiaTheme="minorEastAsia" w:hAnsiTheme="minorHAnsi" w:cstheme="minorBidi"/>
                <w:b/>
                <w:bCs/>
                <w:color w:val="FFFFFF" w:themeColor="background1"/>
              </w:rPr>
              <w:t>Team Size</w:t>
            </w:r>
          </w:p>
        </w:tc>
        <w:tc>
          <w:tcPr>
            <w:tcW w:w="7296"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751F4605"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3</w:t>
            </w:r>
          </w:p>
        </w:tc>
      </w:tr>
      <w:tr w:rsidR="00A2548E" w14:paraId="0B5BE2B1" w14:textId="77777777">
        <w:tc>
          <w:tcPr>
            <w:tcW w:w="1924"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4115B890"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Responsibilities</w:t>
            </w:r>
          </w:p>
        </w:tc>
        <w:tc>
          <w:tcPr>
            <w:tcW w:w="7296"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79563AFC" w14:textId="77777777" w:rsidR="00A2548E" w:rsidRDefault="00000000">
            <w:pPr>
              <w:widowControl w:val="0"/>
              <w:numPr>
                <w:ilvl w:val="0"/>
                <w:numId w:val="2"/>
              </w:numPr>
              <w:ind w:left="360"/>
              <w:rPr>
                <w:rFonts w:ascii="Calibri" w:hAnsi="Calibri"/>
              </w:rPr>
            </w:pPr>
            <w:r>
              <w:rPr>
                <w:rFonts w:ascii="Calibri" w:eastAsia="Arial" w:hAnsi="Calibri" w:cs="Arial"/>
              </w:rPr>
              <w:t>Designed the front end applications using web technologies like HTML5, SCSS,CSS3</w:t>
            </w:r>
          </w:p>
          <w:p w14:paraId="7C21CB1B" w14:textId="77777777" w:rsidR="00A2548E" w:rsidRDefault="00000000">
            <w:pPr>
              <w:widowControl w:val="0"/>
              <w:numPr>
                <w:ilvl w:val="0"/>
                <w:numId w:val="2"/>
              </w:numPr>
              <w:ind w:left="360"/>
              <w:rPr>
                <w:rFonts w:ascii="Calibri" w:hAnsi="Calibri"/>
              </w:rPr>
            </w:pPr>
            <w:r>
              <w:rPr>
                <w:rFonts w:ascii="Calibri" w:eastAsia="Arial" w:hAnsi="Calibri" w:cs="Arial"/>
              </w:rPr>
              <w:t>Responsible for creating different Modules using Angular 13</w:t>
            </w:r>
          </w:p>
          <w:p w14:paraId="3779CADD" w14:textId="77777777" w:rsidR="00A2548E" w:rsidRDefault="00000000">
            <w:pPr>
              <w:widowControl w:val="0"/>
              <w:numPr>
                <w:ilvl w:val="0"/>
                <w:numId w:val="2"/>
              </w:numPr>
              <w:ind w:left="360"/>
              <w:rPr>
                <w:rFonts w:ascii="Calibri" w:hAnsi="Calibri"/>
              </w:rPr>
            </w:pPr>
            <w:r>
              <w:rPr>
                <w:rFonts w:ascii="Calibri" w:eastAsia="Arial" w:hAnsi="Calibri" w:cs="Arial"/>
              </w:rPr>
              <w:t>Creating responsive web pages using Bootstrap</w:t>
            </w:r>
          </w:p>
          <w:p w14:paraId="56684418" w14:textId="77777777" w:rsidR="00A2548E" w:rsidRDefault="00000000">
            <w:pPr>
              <w:widowControl w:val="0"/>
              <w:numPr>
                <w:ilvl w:val="0"/>
                <w:numId w:val="2"/>
              </w:numPr>
              <w:ind w:left="360"/>
              <w:rPr>
                <w:rFonts w:ascii="Calibri" w:hAnsi="Calibri"/>
              </w:rPr>
            </w:pPr>
            <w:r>
              <w:rPr>
                <w:rFonts w:ascii="Calibri" w:eastAsia="Arial" w:hAnsi="Calibri" w:cs="Arial"/>
              </w:rPr>
              <w:t>Responsible for writing code for Client side validation</w:t>
            </w:r>
          </w:p>
          <w:p w14:paraId="79093551" w14:textId="77777777" w:rsidR="00A2548E" w:rsidRDefault="00000000">
            <w:pPr>
              <w:widowControl w:val="0"/>
              <w:numPr>
                <w:ilvl w:val="0"/>
                <w:numId w:val="2"/>
              </w:numPr>
              <w:ind w:left="360"/>
              <w:rPr>
                <w:rFonts w:ascii="Calibri" w:hAnsi="Calibri"/>
              </w:rPr>
            </w:pPr>
            <w:r>
              <w:rPr>
                <w:rFonts w:ascii="Calibri" w:eastAsia="Arial" w:hAnsi="Calibri" w:cs="Arial"/>
              </w:rPr>
              <w:t>Good Knowledge on Progressive enhancement and Responsive Web Design.</w:t>
            </w:r>
          </w:p>
          <w:p w14:paraId="714F5424" w14:textId="77777777" w:rsidR="00A2548E" w:rsidRDefault="00000000">
            <w:pPr>
              <w:widowControl w:val="0"/>
              <w:numPr>
                <w:ilvl w:val="0"/>
                <w:numId w:val="2"/>
              </w:numPr>
              <w:ind w:left="360"/>
              <w:jc w:val="both"/>
              <w:rPr>
                <w:rFonts w:ascii="Calibri" w:eastAsia="Calibri" w:hAnsi="Calibri" w:cs="Calibri"/>
              </w:rPr>
            </w:pPr>
            <w:r>
              <w:rPr>
                <w:rFonts w:ascii="Calibri" w:eastAsia="Arial" w:hAnsi="Calibri" w:cs="Arial"/>
                <w:color w:val="000000" w:themeColor="text1"/>
              </w:rPr>
              <w:t>Created REST API using  Node js , Mongodb</w:t>
            </w:r>
          </w:p>
        </w:tc>
      </w:tr>
      <w:tr w:rsidR="00A2548E" w14:paraId="4F9BE20E" w14:textId="77777777">
        <w:tc>
          <w:tcPr>
            <w:tcW w:w="1924"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5F144C48" w14:textId="77777777" w:rsidR="00A2548E" w:rsidRDefault="00000000">
            <w:pPr>
              <w:widowControl w:val="0"/>
              <w:spacing w:line="276" w:lineRule="auto"/>
              <w:ind w:left="100"/>
              <w:jc w:val="both"/>
              <w:rPr>
                <w:rFonts w:ascii="Calibri" w:hAnsi="Calibri"/>
                <w:color w:val="FFFFFF"/>
              </w:rPr>
            </w:pPr>
            <w:r>
              <w:rPr>
                <w:rFonts w:asciiTheme="minorHAnsi" w:eastAsiaTheme="minorEastAsia" w:hAnsiTheme="minorHAnsi" w:cstheme="minorBidi"/>
                <w:b/>
                <w:bCs/>
                <w:color w:val="FFFFFF" w:themeColor="background1"/>
              </w:rPr>
              <w:t xml:space="preserve">Platform </w:t>
            </w:r>
          </w:p>
        </w:tc>
        <w:tc>
          <w:tcPr>
            <w:tcW w:w="7296"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28BF57E6" w14:textId="77777777" w:rsidR="00A2548E" w:rsidRDefault="00000000">
            <w:pPr>
              <w:pStyle w:val="TableContents"/>
              <w:rPr>
                <w:rFonts w:ascii="Calibri" w:hAnsi="Calibri"/>
              </w:rPr>
            </w:pPr>
            <w:r>
              <w:rPr>
                <w:rFonts w:ascii="Calibri" w:hAnsi="Calibri"/>
              </w:rPr>
              <w:t xml:space="preserve">       Angular 13 ,  Node js , Mongodb , Bootstrap, Scss, </w:t>
            </w:r>
          </w:p>
        </w:tc>
      </w:tr>
      <w:tr w:rsidR="00A2548E" w14:paraId="7F28D73B" w14:textId="77777777">
        <w:tc>
          <w:tcPr>
            <w:tcW w:w="1924"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2A3C0236" w14:textId="77777777" w:rsidR="00A2548E" w:rsidRDefault="00000000">
            <w:pPr>
              <w:widowControl w:val="0"/>
              <w:spacing w:line="276" w:lineRule="auto"/>
              <w:ind w:left="100"/>
              <w:jc w:val="both"/>
              <w:rPr>
                <w:rFonts w:ascii="Calibri" w:eastAsia="Calibri" w:hAnsi="Calibri" w:cs="Calibri"/>
                <w:color w:val="FFFFFF"/>
              </w:rPr>
            </w:pPr>
            <w:r>
              <w:rPr>
                <w:rFonts w:ascii="Calibri" w:eastAsia="Calibri" w:hAnsi="Calibri" w:cs="Calibri"/>
                <w:b/>
                <w:bCs/>
                <w:color w:val="FFFFFF" w:themeColor="background1"/>
              </w:rPr>
              <w:t>Description</w:t>
            </w:r>
          </w:p>
        </w:tc>
        <w:tc>
          <w:tcPr>
            <w:tcW w:w="7296"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5B2DA443" w14:textId="77777777" w:rsidR="00A2548E" w:rsidRDefault="00000000">
            <w:pPr>
              <w:widowControl w:val="0"/>
              <w:rPr>
                <w:rFonts w:ascii="Calibri" w:hAnsi="Calibri"/>
              </w:rPr>
            </w:pPr>
            <w:r>
              <w:rPr>
                <w:rFonts w:ascii="Calibri" w:hAnsi="Calibri"/>
              </w:rPr>
              <w:t xml:space="preserve">S-connect project is IOT based project. It used for user can </w:t>
            </w:r>
            <w:r>
              <w:rPr>
                <w:rFonts w:ascii="Calibri" w:hAnsi="Calibri" w:cs="Calibri"/>
                <w:lang w:eastAsia="ar-SA"/>
              </w:rPr>
              <w:t>see</w:t>
            </w:r>
            <w:r>
              <w:rPr>
                <w:rFonts w:ascii="Calibri" w:hAnsi="Calibri"/>
              </w:rPr>
              <w:t xml:space="preserve"> the robot  performance, battery percentage, Mission performance, error records. Using Sconnect we can able to track the robot location. S-connect support two theme options such as dark and light mode.</w:t>
            </w:r>
          </w:p>
          <w:p w14:paraId="01038598" w14:textId="77777777" w:rsidR="00A2548E" w:rsidRDefault="00000000">
            <w:pPr>
              <w:widowControl w:val="0"/>
              <w:jc w:val="both"/>
              <w:rPr>
                <w:rFonts w:ascii="Calibri" w:eastAsia="Calibri" w:hAnsi="Calibri" w:cs="Calibri"/>
              </w:rPr>
            </w:pPr>
            <w:r>
              <w:rPr>
                <w:rFonts w:ascii="Calibri" w:eastAsia="Arial" w:hAnsi="Calibri" w:cs="Arial"/>
              </w:rPr>
              <w:tab/>
              <w:t>S-connect provide the error table there we can find the robot failed response. We can able to add new robot and also delete the unwanted robot also.</w:t>
            </w:r>
          </w:p>
        </w:tc>
      </w:tr>
    </w:tbl>
    <w:p w14:paraId="5CD5E96B" w14:textId="77777777" w:rsidR="00A2548E" w:rsidRDefault="00A2548E">
      <w:pPr>
        <w:rPr>
          <w:rFonts w:ascii="Calibri" w:eastAsia="Calibri" w:hAnsi="Calibri" w:cs="Calibri"/>
          <w:b/>
          <w:bCs/>
          <w:color w:val="E36C0A" w:themeColor="accent6" w:themeShade="BF"/>
          <w:sz w:val="24"/>
          <w:szCs w:val="24"/>
        </w:rPr>
      </w:pPr>
    </w:p>
    <w:p w14:paraId="1568A456" w14:textId="77777777" w:rsidR="00A2548E" w:rsidRDefault="00000000">
      <w:pPr>
        <w:jc w:val="both"/>
        <w:rPr>
          <w:rFonts w:ascii="Calibri" w:hAnsi="Calibri"/>
        </w:rPr>
      </w:pPr>
      <w:r>
        <w:rPr>
          <w:rFonts w:ascii="Calibri" w:eastAsia="Arial" w:hAnsi="Calibri" w:cs="Arial"/>
          <w:b/>
          <w:bCs/>
          <w:sz w:val="22"/>
          <w:szCs w:val="22"/>
        </w:rPr>
        <w:t>5.Verofox</w:t>
      </w:r>
    </w:p>
    <w:p w14:paraId="6A753162" w14:textId="77777777" w:rsidR="00A2548E" w:rsidRDefault="00A2548E">
      <w:pPr>
        <w:jc w:val="both"/>
        <w:rPr>
          <w:rFonts w:ascii="Calibri" w:hAnsi="Calibri"/>
        </w:rPr>
      </w:pPr>
    </w:p>
    <w:tbl>
      <w:tblPr>
        <w:tblW w:w="9221" w:type="dxa"/>
        <w:tblInd w:w="120" w:type="dxa"/>
        <w:tblLayout w:type="fixed"/>
        <w:tblCellMar>
          <w:top w:w="100" w:type="dxa"/>
          <w:left w:w="100" w:type="dxa"/>
          <w:bottom w:w="100" w:type="dxa"/>
          <w:right w:w="100" w:type="dxa"/>
        </w:tblCellMar>
        <w:tblLook w:val="04A0" w:firstRow="1" w:lastRow="0" w:firstColumn="1" w:lastColumn="0" w:noHBand="0" w:noVBand="1"/>
      </w:tblPr>
      <w:tblGrid>
        <w:gridCol w:w="1924"/>
        <w:gridCol w:w="7297"/>
      </w:tblGrid>
      <w:tr w:rsidR="00A2548E" w14:paraId="6F06B33D" w14:textId="77777777">
        <w:tc>
          <w:tcPr>
            <w:tcW w:w="1924"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2CF47B02"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Company</w:t>
            </w:r>
          </w:p>
        </w:tc>
        <w:tc>
          <w:tcPr>
            <w:tcW w:w="7296"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3A1FBF9D"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Verofax Limited</w:t>
            </w:r>
          </w:p>
        </w:tc>
      </w:tr>
      <w:tr w:rsidR="00A2548E" w14:paraId="5FC88209" w14:textId="77777777">
        <w:tc>
          <w:tcPr>
            <w:tcW w:w="1924"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6F1716C1"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Role</w:t>
            </w:r>
          </w:p>
        </w:tc>
        <w:tc>
          <w:tcPr>
            <w:tcW w:w="7296"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63D0E405"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Front-end Developer</w:t>
            </w:r>
          </w:p>
        </w:tc>
      </w:tr>
      <w:tr w:rsidR="00A2548E" w14:paraId="0D4FD70A" w14:textId="77777777">
        <w:trPr>
          <w:trHeight w:val="466"/>
        </w:trPr>
        <w:tc>
          <w:tcPr>
            <w:tcW w:w="1924"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2A317487" w14:textId="77777777" w:rsidR="00A2548E" w:rsidRDefault="00000000">
            <w:pPr>
              <w:widowControl w:val="0"/>
              <w:spacing w:line="276" w:lineRule="auto"/>
              <w:ind w:left="100"/>
              <w:jc w:val="both"/>
              <w:rPr>
                <w:rFonts w:ascii="Calibri" w:hAnsi="Calibri"/>
                <w:color w:val="FFFFFF"/>
              </w:rPr>
            </w:pPr>
            <w:r>
              <w:rPr>
                <w:rFonts w:asciiTheme="minorHAnsi" w:eastAsiaTheme="minorEastAsia" w:hAnsiTheme="minorHAnsi" w:cstheme="minorBidi"/>
                <w:b/>
                <w:bCs/>
                <w:color w:val="FFFFFF" w:themeColor="background1"/>
              </w:rPr>
              <w:t>Team Size</w:t>
            </w:r>
          </w:p>
        </w:tc>
        <w:tc>
          <w:tcPr>
            <w:tcW w:w="7296"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4650300A"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3</w:t>
            </w:r>
          </w:p>
        </w:tc>
      </w:tr>
      <w:tr w:rsidR="00A2548E" w14:paraId="0AF60AEF" w14:textId="77777777">
        <w:tc>
          <w:tcPr>
            <w:tcW w:w="1924"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4AF94138"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Responsibilities</w:t>
            </w:r>
          </w:p>
        </w:tc>
        <w:tc>
          <w:tcPr>
            <w:tcW w:w="7296"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5747F016" w14:textId="77777777" w:rsidR="00A2548E" w:rsidRDefault="00000000">
            <w:pPr>
              <w:widowControl w:val="0"/>
              <w:numPr>
                <w:ilvl w:val="0"/>
                <w:numId w:val="3"/>
              </w:numPr>
              <w:ind w:left="360"/>
              <w:rPr>
                <w:rFonts w:ascii="Calibri" w:hAnsi="Calibri"/>
              </w:rPr>
            </w:pPr>
            <w:r>
              <w:rPr>
                <w:rFonts w:ascii="Calibri" w:eastAsia="Arial" w:hAnsi="Calibri" w:cs="Arial"/>
              </w:rPr>
              <w:t>Designed the front end applications using web technologies like HTML5, CSS3 and JavaScript.</w:t>
            </w:r>
          </w:p>
          <w:p w14:paraId="7DD267A9" w14:textId="77777777" w:rsidR="00A2548E" w:rsidRDefault="00000000">
            <w:pPr>
              <w:widowControl w:val="0"/>
              <w:numPr>
                <w:ilvl w:val="0"/>
                <w:numId w:val="3"/>
              </w:numPr>
              <w:ind w:left="360"/>
              <w:rPr>
                <w:rFonts w:ascii="Calibri" w:hAnsi="Calibri"/>
              </w:rPr>
            </w:pPr>
            <w:r>
              <w:rPr>
                <w:rFonts w:ascii="Calibri" w:eastAsia="Arial" w:hAnsi="Calibri" w:cs="Arial"/>
              </w:rPr>
              <w:t xml:space="preserve">Used JQuery to make the application highly interactive </w:t>
            </w:r>
          </w:p>
          <w:p w14:paraId="0BDFBF46" w14:textId="77777777" w:rsidR="00A2548E" w:rsidRDefault="00000000">
            <w:pPr>
              <w:widowControl w:val="0"/>
              <w:numPr>
                <w:ilvl w:val="0"/>
                <w:numId w:val="3"/>
              </w:numPr>
              <w:ind w:left="360"/>
              <w:rPr>
                <w:rFonts w:ascii="Calibri" w:hAnsi="Calibri"/>
              </w:rPr>
            </w:pPr>
            <w:r>
              <w:rPr>
                <w:rFonts w:ascii="Calibri" w:eastAsia="Arial" w:hAnsi="Calibri" w:cs="Arial"/>
              </w:rPr>
              <w:t>Responsible for writing code for Client side validation</w:t>
            </w:r>
          </w:p>
          <w:p w14:paraId="21B9A418" w14:textId="77777777" w:rsidR="00A2548E" w:rsidRDefault="00000000">
            <w:pPr>
              <w:widowControl w:val="0"/>
              <w:numPr>
                <w:ilvl w:val="0"/>
                <w:numId w:val="3"/>
              </w:numPr>
              <w:ind w:left="360"/>
              <w:rPr>
                <w:rFonts w:ascii="Calibri" w:hAnsi="Calibri"/>
              </w:rPr>
            </w:pPr>
            <w:r>
              <w:rPr>
                <w:rFonts w:ascii="Calibri" w:eastAsia="Arial" w:hAnsi="Calibri" w:cs="Arial"/>
              </w:rPr>
              <w:t>Good Knowledge on Progressive enhancement and Responsive Web Design.</w:t>
            </w:r>
          </w:p>
          <w:p w14:paraId="69D8E104" w14:textId="77777777" w:rsidR="00A2548E" w:rsidRDefault="00000000">
            <w:pPr>
              <w:widowControl w:val="0"/>
              <w:numPr>
                <w:ilvl w:val="0"/>
                <w:numId w:val="3"/>
              </w:numPr>
              <w:ind w:left="360"/>
              <w:rPr>
                <w:rFonts w:ascii="Calibri" w:hAnsi="Calibri"/>
              </w:rPr>
            </w:pPr>
            <w:r>
              <w:rPr>
                <w:rFonts w:ascii="Calibri" w:eastAsia="Arial" w:hAnsi="Calibri" w:cs="Arial"/>
              </w:rPr>
              <w:t xml:space="preserve">Used </w:t>
            </w:r>
            <w:r>
              <w:rPr>
                <w:rFonts w:ascii="Calibri" w:eastAsia="Arial" w:hAnsi="Calibri" w:cs="Arial"/>
                <w:color w:val="auto"/>
              </w:rPr>
              <w:t>GitHub</w:t>
            </w:r>
            <w:r>
              <w:rPr>
                <w:rFonts w:ascii="Calibri" w:eastAsia="Arial" w:hAnsi="Calibri" w:cs="Arial"/>
              </w:rPr>
              <w:t xml:space="preserve"> for version control </w:t>
            </w:r>
          </w:p>
          <w:p w14:paraId="403D4E6A" w14:textId="77777777" w:rsidR="00A2548E" w:rsidRDefault="00000000">
            <w:pPr>
              <w:pStyle w:val="TableContents"/>
              <w:numPr>
                <w:ilvl w:val="0"/>
                <w:numId w:val="3"/>
              </w:numPr>
              <w:ind w:left="360"/>
              <w:rPr>
                <w:rFonts w:ascii="Calibri" w:eastAsia="Calibri" w:hAnsi="Calibri" w:cs="Calibri"/>
              </w:rPr>
            </w:pPr>
            <w:r>
              <w:rPr>
                <w:rFonts w:ascii="Calibri" w:eastAsia="Arial" w:hAnsi="Calibri" w:cs="Arial"/>
                <w:color w:val="000000" w:themeColor="text1"/>
              </w:rPr>
              <w:t xml:space="preserve"> Rest API integration</w:t>
            </w:r>
          </w:p>
        </w:tc>
      </w:tr>
      <w:tr w:rsidR="00A2548E" w14:paraId="50291B44" w14:textId="77777777">
        <w:tc>
          <w:tcPr>
            <w:tcW w:w="1924"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1C0E1ECF" w14:textId="77777777" w:rsidR="00A2548E" w:rsidRDefault="00000000">
            <w:pPr>
              <w:widowControl w:val="0"/>
              <w:spacing w:line="276" w:lineRule="auto"/>
              <w:ind w:left="100"/>
              <w:jc w:val="both"/>
              <w:rPr>
                <w:rFonts w:ascii="Calibri" w:hAnsi="Calibri"/>
                <w:color w:val="FFFFFF"/>
              </w:rPr>
            </w:pPr>
            <w:r>
              <w:rPr>
                <w:rFonts w:asciiTheme="minorHAnsi" w:eastAsiaTheme="minorEastAsia" w:hAnsiTheme="minorHAnsi" w:cstheme="minorBidi"/>
                <w:b/>
                <w:bCs/>
                <w:color w:val="FFFFFF" w:themeColor="background1"/>
              </w:rPr>
              <w:t xml:space="preserve">Platform </w:t>
            </w:r>
          </w:p>
        </w:tc>
        <w:tc>
          <w:tcPr>
            <w:tcW w:w="7296"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64C0B693" w14:textId="77777777" w:rsidR="00A2548E" w:rsidRDefault="00000000">
            <w:pPr>
              <w:widowControl w:val="0"/>
              <w:jc w:val="both"/>
              <w:rPr>
                <w:rFonts w:ascii="Calibri" w:eastAsia="Calibri" w:hAnsi="Calibri" w:cs="Calibri"/>
              </w:rPr>
            </w:pPr>
            <w:r>
              <w:rPr>
                <w:rFonts w:ascii="Calibri" w:eastAsia="Arial" w:hAnsi="Calibri" w:cs="Arial"/>
                <w:color w:val="000000" w:themeColor="text1"/>
              </w:rPr>
              <w:t>Angular 12, jquery, Tensorflow.js, Bootstrap, css.</w:t>
            </w:r>
          </w:p>
        </w:tc>
      </w:tr>
      <w:tr w:rsidR="00A2548E" w14:paraId="16394652" w14:textId="77777777">
        <w:tc>
          <w:tcPr>
            <w:tcW w:w="1924"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5407CED4" w14:textId="77777777" w:rsidR="00A2548E" w:rsidRDefault="00000000">
            <w:pPr>
              <w:widowControl w:val="0"/>
              <w:spacing w:line="276" w:lineRule="auto"/>
              <w:ind w:left="100"/>
              <w:jc w:val="both"/>
              <w:rPr>
                <w:rFonts w:ascii="Calibri" w:eastAsia="Calibri" w:hAnsi="Calibri" w:cs="Calibri"/>
                <w:color w:val="FFFFFF"/>
              </w:rPr>
            </w:pPr>
            <w:r>
              <w:rPr>
                <w:rFonts w:ascii="Calibri" w:eastAsia="Calibri" w:hAnsi="Calibri" w:cs="Calibri"/>
                <w:b/>
                <w:bCs/>
                <w:color w:val="FFFFFF" w:themeColor="background1"/>
              </w:rPr>
              <w:lastRenderedPageBreak/>
              <w:t>Description</w:t>
            </w:r>
          </w:p>
        </w:tc>
        <w:tc>
          <w:tcPr>
            <w:tcW w:w="7296"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4A966DA9" w14:textId="77777777" w:rsidR="00A2548E" w:rsidRDefault="00000000">
            <w:pPr>
              <w:widowControl w:val="0"/>
              <w:spacing w:before="57" w:after="57"/>
              <w:rPr>
                <w:rFonts w:ascii="Calibri" w:hAnsi="Calibri"/>
              </w:rPr>
            </w:pPr>
            <w:r>
              <w:rPr>
                <w:rFonts w:ascii="Calibri" w:hAnsi="Calibri" w:cs="Calibri"/>
                <w:lang w:eastAsia="ar-SA"/>
              </w:rPr>
              <w:t>Verofax</w:t>
            </w:r>
            <w:r>
              <w:rPr>
                <w:rFonts w:ascii="Calibri" w:hAnsi="Calibri"/>
              </w:rPr>
              <w:t xml:space="preserve"> project is a </w:t>
            </w:r>
            <w:r>
              <w:rPr>
                <w:rFonts w:ascii="Calibri" w:hAnsi="Calibri" w:cs="Calibri"/>
                <w:lang w:eastAsia="ar-SA"/>
              </w:rPr>
              <w:t>AI</w:t>
            </w:r>
            <w:r>
              <w:rPr>
                <w:rFonts w:ascii="Calibri" w:hAnsi="Calibri"/>
              </w:rPr>
              <w:t xml:space="preserve"> based project. It used for detect the bottle  like it’s opened or closed and It’s verofax bottle or not. The bottle is opened and its a verofax bottle we give one reward point. User can collect ten reward point then using this reward user can purchase additional  one bottle.</w:t>
            </w:r>
          </w:p>
          <w:p w14:paraId="07F9D3A6" w14:textId="77777777" w:rsidR="00A2548E" w:rsidRDefault="00000000">
            <w:pPr>
              <w:pStyle w:val="TableContents"/>
              <w:spacing w:before="57" w:after="57"/>
              <w:rPr>
                <w:rFonts w:ascii="Calibri" w:eastAsia="Calibri" w:hAnsi="Calibri" w:cs="Calibri"/>
              </w:rPr>
            </w:pPr>
            <w:r>
              <w:rPr>
                <w:rFonts w:ascii="Calibri" w:eastAsia="Arial" w:hAnsi="Calibri" w:cs="Arial"/>
              </w:rPr>
              <w:tab/>
              <w:t>Verofax maintain the user profile. IN this profile section user can add the first name, last name, photo etc..</w:t>
            </w:r>
          </w:p>
        </w:tc>
      </w:tr>
    </w:tbl>
    <w:p w14:paraId="2E4B886A" w14:textId="77777777" w:rsidR="00A2548E" w:rsidRDefault="00A2548E">
      <w:pPr>
        <w:spacing w:line="360" w:lineRule="auto"/>
        <w:rPr>
          <w:rFonts w:ascii="Calibri" w:eastAsia="Calibri" w:hAnsi="Calibri" w:cs="Calibri"/>
          <w:b/>
          <w:bCs/>
          <w:color w:val="E36C0A" w:themeColor="accent6" w:themeShade="BF"/>
          <w:sz w:val="24"/>
          <w:szCs w:val="24"/>
        </w:rPr>
      </w:pPr>
    </w:p>
    <w:p w14:paraId="22BD0F12" w14:textId="77777777" w:rsidR="00A2548E" w:rsidRDefault="00000000">
      <w:pPr>
        <w:jc w:val="both"/>
        <w:rPr>
          <w:rFonts w:ascii="Calibri" w:hAnsi="Calibri"/>
        </w:rPr>
      </w:pPr>
      <w:r>
        <w:rPr>
          <w:rFonts w:ascii="Calibri" w:eastAsia="Arial" w:hAnsi="Calibri" w:cs="Arial"/>
          <w:b/>
          <w:bCs/>
          <w:sz w:val="22"/>
          <w:szCs w:val="22"/>
        </w:rPr>
        <w:t>6. Nowa labs</w:t>
      </w:r>
    </w:p>
    <w:p w14:paraId="49F7E0BB" w14:textId="77777777" w:rsidR="00A2548E" w:rsidRDefault="00A2548E">
      <w:pPr>
        <w:jc w:val="both"/>
        <w:rPr>
          <w:rFonts w:ascii="Calibri" w:hAnsi="Calibri"/>
        </w:rPr>
      </w:pPr>
    </w:p>
    <w:tbl>
      <w:tblPr>
        <w:tblW w:w="9221" w:type="dxa"/>
        <w:tblInd w:w="120" w:type="dxa"/>
        <w:tblLayout w:type="fixed"/>
        <w:tblCellMar>
          <w:top w:w="100" w:type="dxa"/>
          <w:left w:w="100" w:type="dxa"/>
          <w:bottom w:w="100" w:type="dxa"/>
          <w:right w:w="100" w:type="dxa"/>
        </w:tblCellMar>
        <w:tblLook w:val="04A0" w:firstRow="1" w:lastRow="0" w:firstColumn="1" w:lastColumn="0" w:noHBand="0" w:noVBand="1"/>
      </w:tblPr>
      <w:tblGrid>
        <w:gridCol w:w="1923"/>
        <w:gridCol w:w="7298"/>
      </w:tblGrid>
      <w:tr w:rsidR="00A2548E" w14:paraId="4B8FDD90" w14:textId="77777777">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457552CE"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Company</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40F67FC1"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Saaragh technologies</w:t>
            </w:r>
          </w:p>
        </w:tc>
      </w:tr>
      <w:tr w:rsidR="00A2548E" w14:paraId="39C7C98C" w14:textId="77777777">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6933BDF8"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Role</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010BB913"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 xml:space="preserve"> Front-end Developer</w:t>
            </w:r>
          </w:p>
        </w:tc>
      </w:tr>
      <w:tr w:rsidR="00A2548E" w14:paraId="5E50BCCF" w14:textId="77777777">
        <w:trPr>
          <w:trHeight w:val="465"/>
        </w:trPr>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408BC9D1" w14:textId="77777777" w:rsidR="00A2548E" w:rsidRDefault="00000000">
            <w:pPr>
              <w:widowControl w:val="0"/>
              <w:spacing w:line="276" w:lineRule="auto"/>
              <w:ind w:left="100"/>
              <w:jc w:val="both"/>
              <w:rPr>
                <w:rFonts w:ascii="Calibri" w:hAnsi="Calibri"/>
                <w:color w:val="FFFFFF"/>
              </w:rPr>
            </w:pPr>
            <w:r>
              <w:rPr>
                <w:rFonts w:asciiTheme="minorHAnsi" w:eastAsiaTheme="minorEastAsia" w:hAnsiTheme="minorHAnsi" w:cstheme="minorBidi"/>
                <w:b/>
                <w:bCs/>
                <w:color w:val="FFFFFF" w:themeColor="background1"/>
              </w:rPr>
              <w:t>Team Size</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4DCA2094"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2</w:t>
            </w:r>
          </w:p>
        </w:tc>
      </w:tr>
      <w:tr w:rsidR="00A2548E" w14:paraId="151AEB5D" w14:textId="77777777">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5A683261"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Responsibilities</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6A61A3A1" w14:textId="77777777" w:rsidR="00A2548E" w:rsidRDefault="00000000">
            <w:pPr>
              <w:widowControl w:val="0"/>
              <w:numPr>
                <w:ilvl w:val="0"/>
                <w:numId w:val="4"/>
              </w:numPr>
              <w:ind w:left="360"/>
              <w:rPr>
                <w:rFonts w:ascii="Calibri" w:hAnsi="Calibri"/>
              </w:rPr>
            </w:pPr>
            <w:r>
              <w:rPr>
                <w:rFonts w:ascii="Calibri" w:eastAsia="Arial" w:hAnsi="Calibri" w:cs="Arial"/>
              </w:rPr>
              <w:t>Designed the front end applications using web technologies like HTML5, CSS3 and JavaScript.</w:t>
            </w:r>
          </w:p>
          <w:p w14:paraId="3ECF4303" w14:textId="77777777" w:rsidR="00A2548E" w:rsidRDefault="00000000">
            <w:pPr>
              <w:widowControl w:val="0"/>
              <w:numPr>
                <w:ilvl w:val="0"/>
                <w:numId w:val="4"/>
              </w:numPr>
              <w:ind w:left="360"/>
              <w:rPr>
                <w:rFonts w:ascii="Calibri" w:hAnsi="Calibri"/>
              </w:rPr>
            </w:pPr>
            <w:r>
              <w:rPr>
                <w:rFonts w:ascii="Calibri" w:eastAsia="Arial" w:hAnsi="Calibri" w:cs="Arial"/>
              </w:rPr>
              <w:t>Used JQuery to make the application highly interactive and used JSON objects effectively for efficient client side coding.</w:t>
            </w:r>
          </w:p>
          <w:p w14:paraId="304A96AB" w14:textId="77777777" w:rsidR="00A2548E" w:rsidRDefault="00000000">
            <w:pPr>
              <w:widowControl w:val="0"/>
              <w:numPr>
                <w:ilvl w:val="0"/>
                <w:numId w:val="4"/>
              </w:numPr>
              <w:ind w:left="360"/>
              <w:rPr>
                <w:rFonts w:ascii="Calibri" w:hAnsi="Calibri"/>
              </w:rPr>
            </w:pPr>
            <w:r>
              <w:rPr>
                <w:rFonts w:ascii="Calibri" w:eastAsia="Arial" w:hAnsi="Calibri" w:cs="Arial"/>
              </w:rPr>
              <w:t>Responsible for writing code for Client side validation</w:t>
            </w:r>
          </w:p>
          <w:p w14:paraId="3882EA06" w14:textId="77777777" w:rsidR="00A2548E" w:rsidRDefault="00000000">
            <w:pPr>
              <w:widowControl w:val="0"/>
              <w:numPr>
                <w:ilvl w:val="0"/>
                <w:numId w:val="4"/>
              </w:numPr>
              <w:ind w:left="360"/>
              <w:rPr>
                <w:rFonts w:ascii="Calibri" w:hAnsi="Calibri"/>
              </w:rPr>
            </w:pPr>
            <w:r>
              <w:rPr>
                <w:rFonts w:ascii="Calibri" w:eastAsia="Arial" w:hAnsi="Calibri" w:cs="Arial"/>
              </w:rPr>
              <w:t>Good Knowledge on Progressive enhancement and Responsive Web Design.</w:t>
            </w:r>
          </w:p>
          <w:p w14:paraId="1158C219" w14:textId="77777777" w:rsidR="00A2548E" w:rsidRDefault="00000000">
            <w:pPr>
              <w:pStyle w:val="TableContents"/>
              <w:numPr>
                <w:ilvl w:val="0"/>
                <w:numId w:val="4"/>
              </w:numPr>
              <w:ind w:left="360"/>
              <w:rPr>
                <w:rFonts w:ascii="Calibri" w:eastAsia="Calibri" w:hAnsi="Calibri" w:cs="Calibri"/>
                <w:color w:val="202124"/>
              </w:rPr>
            </w:pPr>
            <w:r>
              <w:rPr>
                <w:rFonts w:ascii="Calibri" w:eastAsia="Arial" w:hAnsi="Calibri" w:cs="Arial"/>
                <w:color w:val="202124"/>
              </w:rPr>
              <w:t>Rest API integration</w:t>
            </w:r>
          </w:p>
        </w:tc>
      </w:tr>
      <w:tr w:rsidR="00A2548E" w14:paraId="419B8F26" w14:textId="77777777">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44C3FDB1" w14:textId="77777777" w:rsidR="00A2548E" w:rsidRDefault="00000000">
            <w:pPr>
              <w:widowControl w:val="0"/>
              <w:spacing w:line="276" w:lineRule="auto"/>
              <w:ind w:left="100"/>
              <w:jc w:val="both"/>
              <w:rPr>
                <w:rFonts w:ascii="Calibri" w:hAnsi="Calibri"/>
                <w:color w:val="FFFFFF"/>
              </w:rPr>
            </w:pPr>
            <w:r>
              <w:rPr>
                <w:rFonts w:asciiTheme="minorHAnsi" w:eastAsiaTheme="minorEastAsia" w:hAnsiTheme="minorHAnsi" w:cstheme="minorBidi"/>
                <w:b/>
                <w:bCs/>
                <w:color w:val="FFFFFF" w:themeColor="background1"/>
              </w:rPr>
              <w:t xml:space="preserve">Platform </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2DE83DE7" w14:textId="77777777" w:rsidR="00A2548E" w:rsidRDefault="00000000">
            <w:pPr>
              <w:widowControl w:val="0"/>
              <w:rPr>
                <w:rFonts w:ascii="Calibri" w:eastAsia="Calibri" w:hAnsi="Calibri" w:cs="Calibri"/>
              </w:rPr>
            </w:pPr>
            <w:r>
              <w:rPr>
                <w:rFonts w:ascii="Calibri" w:eastAsia="Calibri" w:hAnsi="Calibri" w:cs="Calibri"/>
                <w:color w:val="000000" w:themeColor="text1"/>
              </w:rPr>
              <w:t>Angular 13,  SCSS, Bootstrap, chart.js</w:t>
            </w:r>
          </w:p>
        </w:tc>
      </w:tr>
      <w:tr w:rsidR="00A2548E" w14:paraId="61AAE75D" w14:textId="77777777">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07CF828B" w14:textId="77777777" w:rsidR="00A2548E" w:rsidRDefault="00000000">
            <w:pPr>
              <w:widowControl w:val="0"/>
              <w:spacing w:line="276" w:lineRule="auto"/>
              <w:ind w:left="100"/>
              <w:jc w:val="both"/>
              <w:rPr>
                <w:rFonts w:ascii="Calibri" w:eastAsia="Calibri" w:hAnsi="Calibri" w:cs="Calibri"/>
                <w:color w:val="FFFFFF"/>
              </w:rPr>
            </w:pPr>
            <w:r>
              <w:rPr>
                <w:rFonts w:ascii="Calibri" w:eastAsia="Calibri" w:hAnsi="Calibri" w:cs="Calibri"/>
                <w:b/>
                <w:bCs/>
                <w:color w:val="FFFFFF" w:themeColor="background1"/>
              </w:rPr>
              <w:t>Description</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3ECFCAE4" w14:textId="77777777" w:rsidR="00A2548E" w:rsidRDefault="00000000">
            <w:pPr>
              <w:widowControl w:val="0"/>
              <w:spacing w:before="57" w:after="57"/>
              <w:rPr>
                <w:rFonts w:ascii="Calibri" w:hAnsi="Calibri"/>
              </w:rPr>
            </w:pPr>
            <w:r>
              <w:rPr>
                <w:rFonts w:ascii="Calibri" w:eastAsia="Arial" w:hAnsi="Calibri" w:cs="Arial"/>
              </w:rPr>
              <w:t>This a learning platform. Students can learn multiple courses like python, ML,  javascript etc. once the course was completed. Nowa labs generate a test this test based on the student-selected course. Once the Student cracks the test, the certification section will unlock.</w:t>
            </w:r>
          </w:p>
          <w:p w14:paraId="44A74FBD" w14:textId="77777777" w:rsidR="00A2548E" w:rsidRDefault="00000000">
            <w:pPr>
              <w:pStyle w:val="TableContents"/>
              <w:spacing w:before="57" w:after="57"/>
              <w:rPr>
                <w:rFonts w:ascii="Calibri" w:eastAsia="Calibri" w:hAnsi="Calibri" w:cs="Calibri"/>
              </w:rPr>
            </w:pPr>
            <w:r>
              <w:rPr>
                <w:rFonts w:ascii="Calibri" w:eastAsia="Arial" w:hAnsi="Calibri" w:cs="Arial"/>
              </w:rPr>
              <w:tab/>
            </w:r>
            <w:r>
              <w:rPr>
                <w:rFonts w:ascii="Calibri" w:hAnsi="Calibri" w:cs="Calibri"/>
                <w:color w:val="auto"/>
                <w:lang w:eastAsia="ar-SA"/>
              </w:rPr>
              <w:t>Once</w:t>
            </w:r>
            <w:r>
              <w:rPr>
                <w:rFonts w:ascii="Calibri" w:eastAsia="Arial" w:hAnsi="Calibri" w:cs="Arial"/>
              </w:rPr>
              <w:t xml:space="preserve"> all step was completed student can download their certificate.</w:t>
            </w:r>
          </w:p>
        </w:tc>
      </w:tr>
    </w:tbl>
    <w:p w14:paraId="747AD597" w14:textId="77777777" w:rsidR="00A2548E" w:rsidRDefault="00A2548E">
      <w:pPr>
        <w:spacing w:line="360" w:lineRule="auto"/>
        <w:rPr>
          <w:rFonts w:ascii="Calibri" w:eastAsia="Calibri" w:hAnsi="Calibri" w:cs="Calibri"/>
          <w:b/>
          <w:bCs/>
          <w:color w:val="E36C0A" w:themeColor="accent6" w:themeShade="BF"/>
          <w:sz w:val="24"/>
          <w:szCs w:val="24"/>
        </w:rPr>
      </w:pPr>
    </w:p>
    <w:p w14:paraId="2760F6E5" w14:textId="77777777" w:rsidR="00A2548E" w:rsidRDefault="00000000">
      <w:pPr>
        <w:jc w:val="both"/>
        <w:rPr>
          <w:rFonts w:ascii="Calibri" w:hAnsi="Calibri"/>
        </w:rPr>
      </w:pPr>
      <w:r>
        <w:rPr>
          <w:rFonts w:ascii="Calibri" w:eastAsia="Arial" w:hAnsi="Calibri" w:cs="Arial"/>
          <w:b/>
          <w:bCs/>
          <w:sz w:val="22"/>
          <w:szCs w:val="22"/>
        </w:rPr>
        <w:t>7. Urth</w:t>
      </w:r>
    </w:p>
    <w:p w14:paraId="4DEC7E8A" w14:textId="77777777" w:rsidR="00A2548E" w:rsidRDefault="00A2548E">
      <w:pPr>
        <w:jc w:val="both"/>
        <w:rPr>
          <w:rFonts w:ascii="Calibri" w:hAnsi="Calibri"/>
        </w:rPr>
      </w:pPr>
    </w:p>
    <w:tbl>
      <w:tblPr>
        <w:tblW w:w="9221" w:type="dxa"/>
        <w:tblInd w:w="120" w:type="dxa"/>
        <w:tblLayout w:type="fixed"/>
        <w:tblCellMar>
          <w:top w:w="100" w:type="dxa"/>
          <w:left w:w="100" w:type="dxa"/>
          <w:bottom w:w="100" w:type="dxa"/>
          <w:right w:w="100" w:type="dxa"/>
        </w:tblCellMar>
        <w:tblLook w:val="04A0" w:firstRow="1" w:lastRow="0" w:firstColumn="1" w:lastColumn="0" w:noHBand="0" w:noVBand="1"/>
      </w:tblPr>
      <w:tblGrid>
        <w:gridCol w:w="1923"/>
        <w:gridCol w:w="7298"/>
      </w:tblGrid>
      <w:tr w:rsidR="00A2548E" w14:paraId="2AB64C5F" w14:textId="77777777">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04BF5BB0"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Company</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3C2D2376"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Saaragh technologies</w:t>
            </w:r>
          </w:p>
        </w:tc>
      </w:tr>
      <w:tr w:rsidR="00A2548E" w14:paraId="3911D467" w14:textId="77777777">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2E9C9E92"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Role</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497C1A82"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 xml:space="preserve"> Front-end Developer</w:t>
            </w:r>
          </w:p>
        </w:tc>
      </w:tr>
      <w:tr w:rsidR="00A2548E" w14:paraId="011E2B1B" w14:textId="77777777">
        <w:trPr>
          <w:trHeight w:val="465"/>
        </w:trPr>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7C0E51D3" w14:textId="77777777" w:rsidR="00A2548E" w:rsidRDefault="00000000">
            <w:pPr>
              <w:widowControl w:val="0"/>
              <w:spacing w:line="276" w:lineRule="auto"/>
              <w:ind w:left="100"/>
              <w:jc w:val="both"/>
              <w:rPr>
                <w:rFonts w:ascii="Calibri" w:hAnsi="Calibri"/>
                <w:color w:val="FFFFFF"/>
              </w:rPr>
            </w:pPr>
            <w:r>
              <w:rPr>
                <w:rFonts w:asciiTheme="minorHAnsi" w:eastAsiaTheme="minorEastAsia" w:hAnsiTheme="minorHAnsi" w:cstheme="minorBidi"/>
                <w:b/>
                <w:bCs/>
                <w:color w:val="FFFFFF" w:themeColor="background1"/>
              </w:rPr>
              <w:t>Team Size</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4C6606C2"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2</w:t>
            </w:r>
          </w:p>
        </w:tc>
      </w:tr>
      <w:tr w:rsidR="00A2548E" w14:paraId="0E23E9E5" w14:textId="77777777">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7D684A20"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Responsibilities</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24F0AAFC" w14:textId="77777777" w:rsidR="00A2548E" w:rsidRDefault="00000000">
            <w:pPr>
              <w:widowControl w:val="0"/>
              <w:numPr>
                <w:ilvl w:val="0"/>
                <w:numId w:val="4"/>
              </w:numPr>
              <w:ind w:left="360"/>
              <w:rPr>
                <w:rFonts w:ascii="Calibri" w:hAnsi="Calibri"/>
              </w:rPr>
            </w:pPr>
            <w:r>
              <w:rPr>
                <w:rFonts w:ascii="Calibri" w:eastAsia="Arial" w:hAnsi="Calibri" w:cs="Arial"/>
              </w:rPr>
              <w:t>Designed the front end applications using web technologies like HTML5, CSS3 and JavaScript, angular.</w:t>
            </w:r>
          </w:p>
          <w:p w14:paraId="3FDC4037" w14:textId="77777777" w:rsidR="00A2548E" w:rsidRDefault="00000000">
            <w:pPr>
              <w:widowControl w:val="0"/>
              <w:numPr>
                <w:ilvl w:val="0"/>
                <w:numId w:val="4"/>
              </w:numPr>
              <w:ind w:left="360"/>
              <w:rPr>
                <w:rFonts w:ascii="Calibri" w:hAnsi="Calibri"/>
              </w:rPr>
            </w:pPr>
            <w:r>
              <w:rPr>
                <w:rFonts w:ascii="Calibri" w:eastAsia="Arial" w:hAnsi="Calibri" w:cs="Arial"/>
              </w:rPr>
              <w:t>Responsible for writing code for Client side validation</w:t>
            </w:r>
          </w:p>
          <w:p w14:paraId="7F98606F" w14:textId="77777777" w:rsidR="00A2548E" w:rsidRDefault="00000000">
            <w:pPr>
              <w:widowControl w:val="0"/>
              <w:numPr>
                <w:ilvl w:val="0"/>
                <w:numId w:val="4"/>
              </w:numPr>
              <w:ind w:left="360"/>
              <w:rPr>
                <w:rFonts w:ascii="Calibri" w:hAnsi="Calibri"/>
              </w:rPr>
            </w:pPr>
            <w:r>
              <w:rPr>
                <w:rFonts w:ascii="Calibri" w:eastAsia="Arial" w:hAnsi="Calibri" w:cs="Arial"/>
              </w:rPr>
              <w:t>Good Knowledge on Progressive enhancement and Responsive Web Design.</w:t>
            </w:r>
          </w:p>
          <w:p w14:paraId="13B87617" w14:textId="77777777" w:rsidR="00A2548E" w:rsidRDefault="00000000">
            <w:pPr>
              <w:pStyle w:val="TableContents"/>
              <w:numPr>
                <w:ilvl w:val="0"/>
                <w:numId w:val="4"/>
              </w:numPr>
              <w:ind w:left="360"/>
              <w:rPr>
                <w:rFonts w:ascii="Calibri" w:hAnsi="Calibri"/>
              </w:rPr>
            </w:pPr>
            <w:r>
              <w:rPr>
                <w:rFonts w:ascii="Calibri" w:eastAsia="Arial" w:hAnsi="Calibri" w:cs="Arial"/>
              </w:rPr>
              <w:t xml:space="preserve"> Rest API integration</w:t>
            </w:r>
          </w:p>
          <w:p w14:paraId="26971C42" w14:textId="77777777" w:rsidR="00A2548E" w:rsidRDefault="00000000">
            <w:pPr>
              <w:pStyle w:val="TableContents"/>
              <w:numPr>
                <w:ilvl w:val="0"/>
                <w:numId w:val="4"/>
              </w:numPr>
              <w:ind w:left="360"/>
              <w:rPr>
                <w:rFonts w:ascii="Calibri" w:eastAsia="Calibri" w:hAnsi="Calibri" w:cs="Calibri"/>
                <w:color w:val="202124"/>
              </w:rPr>
            </w:pPr>
            <w:r>
              <w:rPr>
                <w:rFonts w:ascii="Calibri" w:eastAsia="Arial" w:hAnsi="Calibri" w:cs="Arial"/>
                <w:color w:val="202124"/>
              </w:rPr>
              <w:lastRenderedPageBreak/>
              <w:t>worked with reactive form</w:t>
            </w:r>
          </w:p>
        </w:tc>
      </w:tr>
      <w:tr w:rsidR="00A2548E" w14:paraId="321B64E3" w14:textId="77777777">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12D0A879" w14:textId="77777777" w:rsidR="00A2548E" w:rsidRDefault="00000000">
            <w:pPr>
              <w:widowControl w:val="0"/>
              <w:spacing w:line="276" w:lineRule="auto"/>
              <w:ind w:left="100"/>
              <w:jc w:val="both"/>
              <w:rPr>
                <w:rFonts w:ascii="Calibri" w:hAnsi="Calibri"/>
                <w:color w:val="FFFFFF"/>
              </w:rPr>
            </w:pPr>
            <w:r>
              <w:rPr>
                <w:rFonts w:asciiTheme="minorHAnsi" w:eastAsiaTheme="minorEastAsia" w:hAnsiTheme="minorHAnsi" w:cstheme="minorBidi"/>
                <w:b/>
                <w:bCs/>
                <w:color w:val="FFFFFF" w:themeColor="background1"/>
              </w:rPr>
              <w:lastRenderedPageBreak/>
              <w:t xml:space="preserve">Platform </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69DBD8DC" w14:textId="77777777" w:rsidR="00A2548E" w:rsidRDefault="00000000">
            <w:pPr>
              <w:pStyle w:val="TableContents"/>
              <w:rPr>
                <w:rFonts w:ascii="Calibri" w:hAnsi="Calibri"/>
              </w:rPr>
            </w:pPr>
            <w:r>
              <w:rPr>
                <w:rFonts w:ascii="Calibri" w:hAnsi="Calibri"/>
              </w:rPr>
              <w:t>Angular 13, SCSS , Angular material, chart.js</w:t>
            </w:r>
          </w:p>
        </w:tc>
      </w:tr>
      <w:tr w:rsidR="00A2548E" w14:paraId="3BF86DD0" w14:textId="77777777">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5FFA20B2" w14:textId="77777777" w:rsidR="00A2548E" w:rsidRDefault="00000000">
            <w:pPr>
              <w:widowControl w:val="0"/>
              <w:spacing w:line="276" w:lineRule="auto"/>
              <w:ind w:left="100"/>
              <w:jc w:val="both"/>
              <w:rPr>
                <w:rFonts w:ascii="Calibri" w:eastAsia="Calibri" w:hAnsi="Calibri" w:cs="Calibri"/>
                <w:color w:val="FFFFFF"/>
              </w:rPr>
            </w:pPr>
            <w:r>
              <w:rPr>
                <w:rFonts w:ascii="Calibri" w:eastAsia="Calibri" w:hAnsi="Calibri" w:cs="Calibri"/>
                <w:b/>
                <w:bCs/>
                <w:color w:val="FFFFFF" w:themeColor="background1"/>
              </w:rPr>
              <w:t>Description</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19C52A67" w14:textId="77777777" w:rsidR="00A2548E" w:rsidRDefault="00000000">
            <w:pPr>
              <w:pStyle w:val="TableContents"/>
              <w:spacing w:before="57" w:after="57"/>
              <w:rPr>
                <w:rFonts w:ascii="Calibri" w:eastAsia="Calibri" w:hAnsi="Calibri" w:cs="Calibri"/>
              </w:rPr>
            </w:pPr>
            <w:r>
              <w:rPr>
                <w:rFonts w:ascii="Calibri" w:eastAsia="Arial" w:hAnsi="Calibri" w:cs="Arial"/>
              </w:rPr>
              <w:t xml:space="preserve">It’s a Carbon Footprint Calculator Application. It used for Hotels and restaurants. This platform calculate the emission, energy, waste, earth based on the  formula  it will calculate after that it will generate report.    This report automatically converted into the chart(human readable) so that </w:t>
            </w:r>
            <w:r>
              <w:rPr>
                <w:rFonts w:ascii="Calibri" w:hAnsi="Calibri" w:cs="Calibri"/>
                <w:color w:val="auto"/>
                <w:lang w:eastAsia="ar-SA"/>
              </w:rPr>
              <w:t>admin</w:t>
            </w:r>
            <w:r>
              <w:rPr>
                <w:rFonts w:ascii="Calibri" w:eastAsia="Arial" w:hAnsi="Calibri" w:cs="Arial"/>
              </w:rPr>
              <w:t xml:space="preserve"> can easily find wastage of  emission, energy, waste, earth.</w:t>
            </w:r>
          </w:p>
        </w:tc>
      </w:tr>
    </w:tbl>
    <w:p w14:paraId="44998779" w14:textId="77777777" w:rsidR="00A2548E" w:rsidRDefault="00A2548E">
      <w:pPr>
        <w:jc w:val="both"/>
        <w:rPr>
          <w:rFonts w:ascii="Calibri" w:hAnsi="Calibri"/>
        </w:rPr>
      </w:pPr>
    </w:p>
    <w:p w14:paraId="50EF0EAA" w14:textId="77777777" w:rsidR="00A2548E" w:rsidRDefault="00000000">
      <w:pPr>
        <w:jc w:val="both"/>
        <w:rPr>
          <w:rFonts w:ascii="Calibri" w:hAnsi="Calibri"/>
        </w:rPr>
      </w:pPr>
      <w:r>
        <w:rPr>
          <w:rFonts w:ascii="Calibri" w:eastAsia="Arial" w:hAnsi="Calibri" w:cs="Arial"/>
          <w:b/>
          <w:bCs/>
          <w:sz w:val="22"/>
          <w:szCs w:val="22"/>
        </w:rPr>
        <w:t>8. Derma Clinic</w:t>
      </w:r>
    </w:p>
    <w:p w14:paraId="7E126433" w14:textId="77777777" w:rsidR="00A2548E" w:rsidRDefault="00A2548E">
      <w:pPr>
        <w:jc w:val="both"/>
        <w:rPr>
          <w:rFonts w:ascii="Calibri" w:hAnsi="Calibri"/>
        </w:rPr>
      </w:pPr>
    </w:p>
    <w:tbl>
      <w:tblPr>
        <w:tblW w:w="9221" w:type="dxa"/>
        <w:tblInd w:w="120" w:type="dxa"/>
        <w:tblLayout w:type="fixed"/>
        <w:tblCellMar>
          <w:top w:w="100" w:type="dxa"/>
          <w:left w:w="100" w:type="dxa"/>
          <w:bottom w:w="100" w:type="dxa"/>
          <w:right w:w="100" w:type="dxa"/>
        </w:tblCellMar>
        <w:tblLook w:val="04A0" w:firstRow="1" w:lastRow="0" w:firstColumn="1" w:lastColumn="0" w:noHBand="0" w:noVBand="1"/>
      </w:tblPr>
      <w:tblGrid>
        <w:gridCol w:w="1923"/>
        <w:gridCol w:w="7298"/>
      </w:tblGrid>
      <w:tr w:rsidR="00A2548E" w14:paraId="76B304BA" w14:textId="77777777">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229AED91"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Company</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2C98A307"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Thoughbess technologies</w:t>
            </w:r>
          </w:p>
        </w:tc>
      </w:tr>
      <w:tr w:rsidR="00A2548E" w14:paraId="29572BAD" w14:textId="77777777">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4CC954D2"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Role</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62C7E2DD"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 xml:space="preserve"> Front-end Developer</w:t>
            </w:r>
          </w:p>
        </w:tc>
      </w:tr>
      <w:tr w:rsidR="00A2548E" w14:paraId="00106B5F" w14:textId="77777777">
        <w:trPr>
          <w:trHeight w:val="465"/>
        </w:trPr>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10335B33" w14:textId="77777777" w:rsidR="00A2548E" w:rsidRDefault="00000000">
            <w:pPr>
              <w:widowControl w:val="0"/>
              <w:spacing w:line="276" w:lineRule="auto"/>
              <w:ind w:left="100"/>
              <w:jc w:val="both"/>
              <w:rPr>
                <w:rFonts w:ascii="Calibri" w:hAnsi="Calibri"/>
                <w:color w:val="FFFFFF"/>
              </w:rPr>
            </w:pPr>
            <w:r>
              <w:rPr>
                <w:rFonts w:asciiTheme="minorHAnsi" w:eastAsiaTheme="minorEastAsia" w:hAnsiTheme="minorHAnsi" w:cstheme="minorBidi"/>
                <w:b/>
                <w:bCs/>
                <w:color w:val="FFFFFF" w:themeColor="background1"/>
              </w:rPr>
              <w:t>Team Size</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1D3E74B8"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2</w:t>
            </w:r>
          </w:p>
        </w:tc>
      </w:tr>
      <w:tr w:rsidR="00A2548E" w14:paraId="1F5574CA" w14:textId="77777777">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10F3DBA7"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Responsibilities</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763E5BB9" w14:textId="77777777" w:rsidR="00A2548E" w:rsidRDefault="00000000">
            <w:pPr>
              <w:widowControl w:val="0"/>
              <w:numPr>
                <w:ilvl w:val="0"/>
                <w:numId w:val="4"/>
              </w:numPr>
              <w:ind w:left="360"/>
              <w:rPr>
                <w:rFonts w:ascii="Calibri" w:hAnsi="Calibri"/>
              </w:rPr>
            </w:pPr>
            <w:r>
              <w:rPr>
                <w:rFonts w:ascii="Calibri" w:eastAsia="Arial" w:hAnsi="Calibri" w:cs="Arial"/>
              </w:rPr>
              <w:t>Designed the front end applications using web technologies like HTML5, CSS3.</w:t>
            </w:r>
          </w:p>
          <w:p w14:paraId="5151CFB2" w14:textId="77777777" w:rsidR="00A2548E" w:rsidRDefault="00000000">
            <w:pPr>
              <w:widowControl w:val="0"/>
              <w:numPr>
                <w:ilvl w:val="0"/>
                <w:numId w:val="4"/>
              </w:numPr>
              <w:ind w:left="360"/>
              <w:rPr>
                <w:rFonts w:ascii="Calibri" w:hAnsi="Calibri"/>
              </w:rPr>
            </w:pPr>
            <w:r>
              <w:rPr>
                <w:rFonts w:ascii="Calibri" w:eastAsia="Arial" w:hAnsi="Calibri" w:cs="Arial"/>
              </w:rPr>
              <w:t>Responsible for writing code for Client side validation</w:t>
            </w:r>
          </w:p>
          <w:p w14:paraId="4A99C14C" w14:textId="77777777" w:rsidR="00A2548E" w:rsidRDefault="00000000">
            <w:pPr>
              <w:widowControl w:val="0"/>
              <w:numPr>
                <w:ilvl w:val="0"/>
                <w:numId w:val="4"/>
              </w:numPr>
              <w:ind w:left="360"/>
              <w:rPr>
                <w:rFonts w:ascii="Calibri" w:hAnsi="Calibri"/>
              </w:rPr>
            </w:pPr>
            <w:r>
              <w:rPr>
                <w:rFonts w:ascii="Calibri" w:eastAsia="Arial" w:hAnsi="Calibri" w:cs="Arial"/>
              </w:rPr>
              <w:t>Good Knowledge on Progressive enhancement and Responsive Web Design.</w:t>
            </w:r>
          </w:p>
          <w:p w14:paraId="07994E17" w14:textId="77777777" w:rsidR="00A2548E" w:rsidRDefault="00000000">
            <w:pPr>
              <w:pStyle w:val="TableContents"/>
              <w:numPr>
                <w:ilvl w:val="0"/>
                <w:numId w:val="4"/>
              </w:numPr>
              <w:ind w:left="360"/>
              <w:rPr>
                <w:rFonts w:ascii="Calibri" w:hAnsi="Calibri"/>
              </w:rPr>
            </w:pPr>
            <w:r>
              <w:rPr>
                <w:rFonts w:ascii="Calibri" w:eastAsia="Arial" w:hAnsi="Calibri" w:cs="Arial"/>
                <w:sz w:val="22"/>
                <w:szCs w:val="22"/>
              </w:rPr>
              <w:t>Rest API integration and Implement i18n for language translation.</w:t>
            </w:r>
          </w:p>
        </w:tc>
      </w:tr>
      <w:tr w:rsidR="00A2548E" w14:paraId="12209BB4" w14:textId="77777777">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2C6E3835" w14:textId="77777777" w:rsidR="00A2548E" w:rsidRDefault="00000000">
            <w:pPr>
              <w:widowControl w:val="0"/>
              <w:spacing w:line="276" w:lineRule="auto"/>
              <w:ind w:left="100"/>
              <w:jc w:val="both"/>
              <w:rPr>
                <w:rFonts w:ascii="Calibri" w:hAnsi="Calibri"/>
                <w:color w:val="FFFFFF"/>
              </w:rPr>
            </w:pPr>
            <w:r>
              <w:rPr>
                <w:rFonts w:asciiTheme="minorHAnsi" w:eastAsiaTheme="minorEastAsia" w:hAnsiTheme="minorHAnsi" w:cstheme="minorBidi"/>
                <w:b/>
                <w:bCs/>
                <w:color w:val="FFFFFF" w:themeColor="background1"/>
              </w:rPr>
              <w:t xml:space="preserve">Platform </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1B6F2664" w14:textId="77777777" w:rsidR="00A2548E" w:rsidRDefault="00000000">
            <w:pPr>
              <w:widowControl w:val="0"/>
              <w:rPr>
                <w:rFonts w:ascii="Calibri" w:eastAsia="Calibri" w:hAnsi="Calibri" w:cs="Calibri"/>
              </w:rPr>
            </w:pPr>
            <w:r>
              <w:rPr>
                <w:rFonts w:ascii="Calibri" w:eastAsia="Calibri" w:hAnsi="Calibri" w:cs="Calibri"/>
                <w:color w:val="000000" w:themeColor="text1"/>
                <w:sz w:val="22"/>
                <w:szCs w:val="22"/>
              </w:rPr>
              <w:t>Angular 7, jquery, SCSS,</w:t>
            </w:r>
            <w:r>
              <w:rPr>
                <w:rFonts w:ascii="Calibri" w:hAnsi="Calibri" w:cs="Calibri"/>
                <w:color w:val="000000" w:themeColor="text1"/>
                <w:sz w:val="22"/>
                <w:szCs w:val="22"/>
                <w:lang w:eastAsia="ar-SA"/>
              </w:rPr>
              <w:t xml:space="preserve"> PrimeNg</w:t>
            </w:r>
            <w:r>
              <w:rPr>
                <w:rFonts w:ascii="Calibri" w:eastAsia="Calibri" w:hAnsi="Calibri" w:cs="Calibri"/>
                <w:color w:val="000000" w:themeColor="text1"/>
                <w:sz w:val="22"/>
                <w:szCs w:val="22"/>
              </w:rPr>
              <w:t>.</w:t>
            </w:r>
          </w:p>
        </w:tc>
      </w:tr>
      <w:tr w:rsidR="00A2548E" w14:paraId="44E8921B" w14:textId="77777777">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080205E9" w14:textId="77777777" w:rsidR="00A2548E" w:rsidRDefault="00000000">
            <w:pPr>
              <w:widowControl w:val="0"/>
              <w:spacing w:line="276" w:lineRule="auto"/>
              <w:ind w:left="100"/>
              <w:jc w:val="both"/>
              <w:rPr>
                <w:rFonts w:ascii="Calibri" w:eastAsia="Calibri" w:hAnsi="Calibri" w:cs="Calibri"/>
                <w:color w:val="FFFFFF"/>
              </w:rPr>
            </w:pPr>
            <w:r>
              <w:rPr>
                <w:rFonts w:ascii="Calibri" w:eastAsia="Calibri" w:hAnsi="Calibri" w:cs="Calibri"/>
                <w:b/>
                <w:bCs/>
                <w:color w:val="FFFFFF" w:themeColor="background1"/>
              </w:rPr>
              <w:t>Description</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50A973FD" w14:textId="77777777" w:rsidR="00A2548E" w:rsidRDefault="00000000">
            <w:pPr>
              <w:widowControl w:val="0"/>
              <w:spacing w:before="57" w:after="57"/>
              <w:rPr>
                <w:rFonts w:ascii="Calibri" w:hAnsi="Calibri"/>
              </w:rPr>
            </w:pPr>
            <w:r>
              <w:rPr>
                <w:rFonts w:ascii="Calibri" w:hAnsi="Calibri"/>
              </w:rPr>
              <w:t xml:space="preserve">This is an appointment booking platform. Using this platform user can book the doctor’s appointments. This contain date and time slot for an appointment so user can select the slot their date and time.  In this platform Currently support five </w:t>
            </w:r>
            <w:r>
              <w:rPr>
                <w:rFonts w:ascii="Calibri" w:hAnsi="Calibri" w:cs="Calibri"/>
                <w:lang w:eastAsia="ar-SA"/>
              </w:rPr>
              <w:t xml:space="preserve">clinics such as dental, skin care, eye, hair, and ear clinics. </w:t>
            </w:r>
          </w:p>
          <w:p w14:paraId="0FD3A188" w14:textId="77777777" w:rsidR="00A2548E" w:rsidRDefault="00000000">
            <w:pPr>
              <w:pStyle w:val="TableContents"/>
              <w:spacing w:before="57" w:after="57"/>
              <w:rPr>
                <w:rFonts w:ascii="Calibri" w:eastAsia="Calibri" w:hAnsi="Calibri" w:cs="Calibri"/>
              </w:rPr>
            </w:pPr>
            <w:r>
              <w:rPr>
                <w:rFonts w:ascii="Calibri" w:hAnsi="Calibri" w:cs="Calibri"/>
                <w:lang w:eastAsia="ar-SA"/>
              </w:rPr>
              <w:tab/>
              <w:t>This platform support two languages such as English and Arabic. If the an Arabic mode is active the entire layout will show right to left (RTL)  else it will show left to right(LTR)</w:t>
            </w:r>
          </w:p>
        </w:tc>
      </w:tr>
    </w:tbl>
    <w:p w14:paraId="2939FC63" w14:textId="77777777" w:rsidR="00A2548E" w:rsidRDefault="00A2548E">
      <w:pPr>
        <w:spacing w:line="360" w:lineRule="auto"/>
        <w:rPr>
          <w:rFonts w:ascii="Calibri" w:eastAsia="Calibri" w:hAnsi="Calibri" w:cs="Calibri"/>
          <w:b/>
          <w:bCs/>
          <w:color w:val="E36C0A" w:themeColor="accent6" w:themeShade="BF"/>
          <w:sz w:val="24"/>
          <w:szCs w:val="24"/>
        </w:rPr>
      </w:pPr>
    </w:p>
    <w:p w14:paraId="30942EFE" w14:textId="77777777" w:rsidR="00A2548E" w:rsidRDefault="00000000">
      <w:pPr>
        <w:jc w:val="both"/>
        <w:rPr>
          <w:rFonts w:ascii="Calibri" w:hAnsi="Calibri"/>
        </w:rPr>
      </w:pPr>
      <w:r>
        <w:rPr>
          <w:rFonts w:ascii="Calibri" w:eastAsia="Arial" w:hAnsi="Calibri" w:cs="Arial"/>
          <w:b/>
          <w:bCs/>
          <w:sz w:val="22"/>
          <w:szCs w:val="22"/>
        </w:rPr>
        <w:t xml:space="preserve">9. Self Service </w:t>
      </w:r>
    </w:p>
    <w:p w14:paraId="3FDB959F" w14:textId="77777777" w:rsidR="00A2548E" w:rsidRDefault="00A2548E">
      <w:pPr>
        <w:jc w:val="both"/>
        <w:rPr>
          <w:rFonts w:ascii="Calibri" w:hAnsi="Calibri"/>
        </w:rPr>
      </w:pPr>
    </w:p>
    <w:tbl>
      <w:tblPr>
        <w:tblW w:w="9221" w:type="dxa"/>
        <w:tblInd w:w="120" w:type="dxa"/>
        <w:tblLayout w:type="fixed"/>
        <w:tblCellMar>
          <w:top w:w="100" w:type="dxa"/>
          <w:left w:w="100" w:type="dxa"/>
          <w:bottom w:w="100" w:type="dxa"/>
          <w:right w:w="100" w:type="dxa"/>
        </w:tblCellMar>
        <w:tblLook w:val="04A0" w:firstRow="1" w:lastRow="0" w:firstColumn="1" w:lastColumn="0" w:noHBand="0" w:noVBand="1"/>
      </w:tblPr>
      <w:tblGrid>
        <w:gridCol w:w="1923"/>
        <w:gridCol w:w="7298"/>
      </w:tblGrid>
      <w:tr w:rsidR="00A2548E" w14:paraId="30B927C8" w14:textId="77777777">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6607DC50"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Company</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569BC3F3"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Thoughbess technologies</w:t>
            </w:r>
          </w:p>
        </w:tc>
      </w:tr>
      <w:tr w:rsidR="00A2548E" w14:paraId="56152574" w14:textId="77777777">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4A37E9B7"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Role</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5E0DE4F3"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 xml:space="preserve"> Front-end Developer</w:t>
            </w:r>
          </w:p>
        </w:tc>
      </w:tr>
      <w:tr w:rsidR="00A2548E" w14:paraId="1337E848" w14:textId="77777777">
        <w:trPr>
          <w:trHeight w:val="465"/>
        </w:trPr>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044AB18E" w14:textId="77777777" w:rsidR="00A2548E" w:rsidRDefault="00000000">
            <w:pPr>
              <w:widowControl w:val="0"/>
              <w:spacing w:line="276" w:lineRule="auto"/>
              <w:ind w:left="100"/>
              <w:jc w:val="both"/>
              <w:rPr>
                <w:rFonts w:ascii="Calibri" w:hAnsi="Calibri"/>
                <w:color w:val="FFFFFF"/>
              </w:rPr>
            </w:pPr>
            <w:r>
              <w:rPr>
                <w:rFonts w:asciiTheme="minorHAnsi" w:eastAsiaTheme="minorEastAsia" w:hAnsiTheme="minorHAnsi" w:cstheme="minorBidi"/>
                <w:b/>
                <w:bCs/>
                <w:color w:val="FFFFFF" w:themeColor="background1"/>
              </w:rPr>
              <w:t>Team Size</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408A42F8" w14:textId="77777777" w:rsidR="00A2548E" w:rsidRDefault="00000000">
            <w:pPr>
              <w:widowControl w:val="0"/>
              <w:spacing w:line="276" w:lineRule="auto"/>
              <w:ind w:left="100"/>
              <w:rPr>
                <w:rFonts w:ascii="Calibri" w:eastAsia="Calibri" w:hAnsi="Calibri" w:cs="Calibri"/>
              </w:rPr>
            </w:pPr>
            <w:r>
              <w:rPr>
                <w:rFonts w:ascii="Calibri" w:eastAsia="Calibri" w:hAnsi="Calibri" w:cs="Calibri"/>
              </w:rPr>
              <w:t>4</w:t>
            </w:r>
          </w:p>
        </w:tc>
      </w:tr>
      <w:tr w:rsidR="00A2548E" w14:paraId="36B56C1B" w14:textId="77777777">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62D6D0DF" w14:textId="77777777" w:rsidR="00A2548E" w:rsidRDefault="00000000">
            <w:pPr>
              <w:widowControl w:val="0"/>
              <w:spacing w:line="276" w:lineRule="auto"/>
              <w:ind w:left="100"/>
              <w:jc w:val="both"/>
              <w:rPr>
                <w:rFonts w:ascii="Calibri" w:eastAsia="Calibri" w:hAnsi="Calibri" w:cs="Calibri"/>
                <w:b/>
                <w:bCs/>
                <w:color w:val="FFFFFF"/>
              </w:rPr>
            </w:pPr>
            <w:r>
              <w:rPr>
                <w:rFonts w:ascii="Calibri" w:eastAsia="Calibri" w:hAnsi="Calibri" w:cs="Calibri"/>
                <w:b/>
                <w:bCs/>
                <w:color w:val="FFFFFF" w:themeColor="background1"/>
              </w:rPr>
              <w:t>Responsibilities</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6617D61F" w14:textId="77777777" w:rsidR="00A2548E" w:rsidRDefault="00000000">
            <w:pPr>
              <w:widowControl w:val="0"/>
              <w:numPr>
                <w:ilvl w:val="0"/>
                <w:numId w:val="4"/>
              </w:numPr>
              <w:ind w:left="360"/>
              <w:rPr>
                <w:rFonts w:ascii="Calibri" w:hAnsi="Calibri"/>
              </w:rPr>
            </w:pPr>
            <w:r>
              <w:rPr>
                <w:rFonts w:ascii="Calibri" w:eastAsia="Arial" w:hAnsi="Calibri" w:cs="Arial"/>
              </w:rPr>
              <w:t>Designed the front end applications using web technologies like HTML5, CSS3.</w:t>
            </w:r>
          </w:p>
          <w:p w14:paraId="3B7E5EAB" w14:textId="77777777" w:rsidR="00A2548E" w:rsidRDefault="00000000">
            <w:pPr>
              <w:pStyle w:val="TableContents"/>
              <w:numPr>
                <w:ilvl w:val="0"/>
                <w:numId w:val="4"/>
              </w:numPr>
              <w:ind w:left="360"/>
              <w:rPr>
                <w:rFonts w:ascii="Calibri" w:hAnsi="Calibri"/>
              </w:rPr>
            </w:pPr>
            <w:r>
              <w:rPr>
                <w:rFonts w:ascii="Calibri" w:eastAsia="Arial" w:hAnsi="Calibri" w:cs="Arial"/>
              </w:rPr>
              <w:t>Rest API integration</w:t>
            </w:r>
          </w:p>
          <w:p w14:paraId="7A02A62D" w14:textId="77777777" w:rsidR="00A2548E" w:rsidRDefault="00000000">
            <w:pPr>
              <w:pStyle w:val="TableContents"/>
              <w:numPr>
                <w:ilvl w:val="0"/>
                <w:numId w:val="4"/>
              </w:numPr>
              <w:ind w:left="360"/>
              <w:rPr>
                <w:rFonts w:ascii="Calibri" w:hAnsi="Calibri"/>
              </w:rPr>
            </w:pPr>
            <w:r>
              <w:rPr>
                <w:rFonts w:ascii="Calibri" w:eastAsia="Arial" w:hAnsi="Calibri" w:cs="Arial"/>
              </w:rPr>
              <w:t xml:space="preserve">implement i18n </w:t>
            </w:r>
          </w:p>
          <w:p w14:paraId="52AE074E" w14:textId="77777777" w:rsidR="00A2548E" w:rsidRDefault="00000000">
            <w:pPr>
              <w:widowControl w:val="0"/>
              <w:numPr>
                <w:ilvl w:val="0"/>
                <w:numId w:val="4"/>
              </w:numPr>
              <w:ind w:left="360"/>
              <w:rPr>
                <w:rFonts w:ascii="Calibri" w:hAnsi="Calibri"/>
              </w:rPr>
            </w:pPr>
            <w:r>
              <w:rPr>
                <w:rFonts w:ascii="Calibri" w:eastAsia="Arial" w:hAnsi="Calibri" w:cs="Arial"/>
              </w:rPr>
              <w:t>Responsible for writing code for Client side validation</w:t>
            </w:r>
          </w:p>
          <w:p w14:paraId="795B1805" w14:textId="77777777" w:rsidR="00A2548E" w:rsidRDefault="00000000">
            <w:pPr>
              <w:widowControl w:val="0"/>
              <w:numPr>
                <w:ilvl w:val="0"/>
                <w:numId w:val="4"/>
              </w:numPr>
              <w:ind w:left="360"/>
              <w:rPr>
                <w:rFonts w:ascii="Calibri" w:hAnsi="Calibri"/>
              </w:rPr>
            </w:pPr>
            <w:r>
              <w:rPr>
                <w:rFonts w:ascii="Calibri" w:eastAsia="Arial" w:hAnsi="Calibri" w:cs="Arial"/>
              </w:rPr>
              <w:lastRenderedPageBreak/>
              <w:t>Good Knowledge on Progressive enhancement and Responsive Web Design.</w:t>
            </w:r>
          </w:p>
        </w:tc>
      </w:tr>
      <w:tr w:rsidR="00A2548E" w14:paraId="4935AB75" w14:textId="77777777">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69011E0D" w14:textId="77777777" w:rsidR="00A2548E" w:rsidRDefault="00000000">
            <w:pPr>
              <w:widowControl w:val="0"/>
              <w:spacing w:line="276" w:lineRule="auto"/>
              <w:ind w:left="100"/>
              <w:jc w:val="both"/>
              <w:rPr>
                <w:rFonts w:ascii="Calibri" w:hAnsi="Calibri"/>
                <w:color w:val="FFFFFF"/>
              </w:rPr>
            </w:pPr>
            <w:r>
              <w:rPr>
                <w:rFonts w:asciiTheme="minorHAnsi" w:eastAsiaTheme="minorEastAsia" w:hAnsiTheme="minorHAnsi" w:cstheme="minorBidi"/>
                <w:b/>
                <w:bCs/>
                <w:color w:val="FFFFFF" w:themeColor="background1"/>
              </w:rPr>
              <w:lastRenderedPageBreak/>
              <w:t xml:space="preserve">Platform </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6AEAB52F" w14:textId="77777777" w:rsidR="00A2548E" w:rsidRDefault="00000000">
            <w:pPr>
              <w:widowControl w:val="0"/>
              <w:rPr>
                <w:rFonts w:ascii="Calibri" w:eastAsia="Calibri" w:hAnsi="Calibri" w:cs="Calibri"/>
              </w:rPr>
            </w:pPr>
            <w:r>
              <w:rPr>
                <w:rFonts w:ascii="Calibri" w:eastAsia="Calibri" w:hAnsi="Calibri" w:cs="Calibri"/>
                <w:color w:val="000000" w:themeColor="text1"/>
              </w:rPr>
              <w:t>Angular 7, jquery, SCSS, PrimeNg.</w:t>
            </w:r>
          </w:p>
        </w:tc>
      </w:tr>
      <w:tr w:rsidR="00A2548E" w14:paraId="0AEC7A40" w14:textId="77777777">
        <w:tc>
          <w:tcPr>
            <w:tcW w:w="192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Pr>
          <w:p w14:paraId="2AFF8A30" w14:textId="77777777" w:rsidR="00A2548E" w:rsidRDefault="00000000">
            <w:pPr>
              <w:widowControl w:val="0"/>
              <w:spacing w:line="276" w:lineRule="auto"/>
              <w:ind w:left="100"/>
              <w:jc w:val="both"/>
              <w:rPr>
                <w:rFonts w:ascii="Calibri" w:eastAsia="Calibri" w:hAnsi="Calibri" w:cs="Calibri"/>
                <w:color w:val="FFFFFF"/>
              </w:rPr>
            </w:pPr>
            <w:r>
              <w:rPr>
                <w:rFonts w:ascii="Calibri" w:eastAsia="Calibri" w:hAnsi="Calibri" w:cs="Calibri"/>
                <w:b/>
                <w:bCs/>
                <w:color w:val="FFFFFF" w:themeColor="background1"/>
              </w:rPr>
              <w:t>Description</w:t>
            </w:r>
          </w:p>
        </w:tc>
        <w:tc>
          <w:tcPr>
            <w:tcW w:w="7297" w:type="dxa"/>
            <w:tcBorders>
              <w:top w:val="single" w:sz="8" w:space="0" w:color="000000"/>
              <w:left w:val="single" w:sz="8" w:space="0" w:color="000000"/>
              <w:bottom w:val="single" w:sz="8" w:space="0" w:color="000000"/>
              <w:right w:val="single" w:sz="8" w:space="0" w:color="000000"/>
            </w:tcBorders>
            <w:shd w:val="clear" w:color="auto" w:fill="E9EFF7"/>
            <w:tcMar>
              <w:left w:w="120" w:type="dxa"/>
              <w:right w:w="120" w:type="dxa"/>
            </w:tcMar>
          </w:tcPr>
          <w:p w14:paraId="28650F62" w14:textId="77777777" w:rsidR="00A2548E" w:rsidRDefault="00000000">
            <w:pPr>
              <w:widowControl w:val="0"/>
              <w:spacing w:before="57" w:after="57"/>
              <w:rPr>
                <w:rFonts w:ascii="Calibri" w:hAnsi="Calibri"/>
              </w:rPr>
            </w:pPr>
            <w:r>
              <w:rPr>
                <w:rFonts w:ascii="Calibri" w:hAnsi="Calibri" w:cs="Calibri"/>
                <w:lang w:eastAsia="ar-SA"/>
              </w:rPr>
              <w:t>An ERP platform for employee management . Employee can add their Goals , Overtime  work , Profile , compliance and generate payslip. Using this self service platform employee can apply their leaves and track their leave status.</w:t>
            </w:r>
          </w:p>
          <w:p w14:paraId="480BE211" w14:textId="77777777" w:rsidR="00A2548E" w:rsidRDefault="00000000">
            <w:pPr>
              <w:pStyle w:val="TableContents"/>
              <w:spacing w:before="57" w:after="57"/>
              <w:rPr>
                <w:rFonts w:ascii="Calibri" w:eastAsia="Calibri" w:hAnsi="Calibri" w:cs="Calibri"/>
              </w:rPr>
            </w:pPr>
            <w:r>
              <w:rPr>
                <w:rFonts w:ascii="Calibri" w:hAnsi="Calibri" w:cs="Calibri"/>
                <w:lang w:eastAsia="ar-SA"/>
              </w:rPr>
              <w:tab/>
              <w:t>This platform extremely helpful for HR.  Using this HR can easily mange and monitor employee day to day activity. This platform support two languages such as English and Arabic. If the an Arabic mode is active the entire layout will show right to left (RTL)  else it will show left to right(LTR)</w:t>
            </w:r>
          </w:p>
        </w:tc>
      </w:tr>
    </w:tbl>
    <w:p w14:paraId="2D1A9516" w14:textId="77777777" w:rsidR="00A2548E" w:rsidRDefault="00A2548E">
      <w:pPr>
        <w:spacing w:line="360" w:lineRule="auto"/>
        <w:rPr>
          <w:rFonts w:ascii="Calibri" w:eastAsia="Calibri" w:hAnsi="Calibri" w:cs="Calibri"/>
          <w:b/>
          <w:bCs/>
          <w:color w:val="E36C0A" w:themeColor="accent6" w:themeShade="BF"/>
          <w:sz w:val="24"/>
          <w:szCs w:val="24"/>
        </w:rPr>
      </w:pPr>
    </w:p>
    <w:p w14:paraId="6FD62A6E" w14:textId="77777777" w:rsidR="00A2548E" w:rsidRDefault="00A2548E">
      <w:pPr>
        <w:jc w:val="both"/>
        <w:rPr>
          <w:rFonts w:ascii="Calibri" w:hAnsi="Calibri"/>
        </w:rPr>
      </w:pPr>
    </w:p>
    <w:sectPr w:rsidR="00A2548E">
      <w:headerReference w:type="default" r:id="rId7"/>
      <w:footerReference w:type="default" r:id="rId8"/>
      <w:pgSz w:w="12240" w:h="15840"/>
      <w:pgMar w:top="1152" w:right="1440" w:bottom="1152" w:left="1440" w:header="708" w:footer="708" w:gutter="0"/>
      <w:pgBorders w:offsetFrom="page">
        <w:top w:val="single" w:sz="12" w:space="24" w:color="000000"/>
        <w:left w:val="single" w:sz="12" w:space="24" w:color="000000"/>
        <w:bottom w:val="single" w:sz="12" w:space="24" w:color="000000"/>
        <w:right w:val="single" w:sz="12" w:space="24" w:color="000000"/>
      </w:pgBorders>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60A3E" w14:textId="77777777" w:rsidR="009A5E38" w:rsidRDefault="009A5E38">
      <w:r>
        <w:separator/>
      </w:r>
    </w:p>
  </w:endnote>
  <w:endnote w:type="continuationSeparator" w:id="0">
    <w:p w14:paraId="2344725C" w14:textId="77777777" w:rsidR="009A5E38" w:rsidRDefault="009A5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00"/>
    <w:family w:val="auto"/>
    <w:pitch w:val="default"/>
    <w:sig w:usb0="00000000"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rlito">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0" w:type="dxa"/>
      <w:tblLayout w:type="fixed"/>
      <w:tblLook w:val="06A0" w:firstRow="1" w:lastRow="0" w:firstColumn="1" w:lastColumn="0" w:noHBand="1" w:noVBand="1"/>
    </w:tblPr>
    <w:tblGrid>
      <w:gridCol w:w="3120"/>
      <w:gridCol w:w="3120"/>
      <w:gridCol w:w="3120"/>
    </w:tblGrid>
    <w:tr w:rsidR="00A2548E" w14:paraId="143F6291" w14:textId="77777777">
      <w:tc>
        <w:tcPr>
          <w:tcW w:w="3120" w:type="dxa"/>
        </w:tcPr>
        <w:p w14:paraId="3FBDB94F" w14:textId="77777777" w:rsidR="00A2548E" w:rsidRDefault="00A2548E">
          <w:pPr>
            <w:pStyle w:val="Header"/>
            <w:widowControl w:val="0"/>
            <w:ind w:left="-115"/>
          </w:pPr>
        </w:p>
      </w:tc>
      <w:tc>
        <w:tcPr>
          <w:tcW w:w="3120" w:type="dxa"/>
        </w:tcPr>
        <w:p w14:paraId="6C7AE40A" w14:textId="77777777" w:rsidR="00A2548E" w:rsidRDefault="00A2548E">
          <w:pPr>
            <w:pStyle w:val="Header"/>
            <w:widowControl w:val="0"/>
            <w:jc w:val="center"/>
          </w:pPr>
        </w:p>
      </w:tc>
      <w:tc>
        <w:tcPr>
          <w:tcW w:w="3120" w:type="dxa"/>
        </w:tcPr>
        <w:p w14:paraId="418B3364" w14:textId="77777777" w:rsidR="00A2548E" w:rsidRDefault="00A2548E">
          <w:pPr>
            <w:pStyle w:val="Header"/>
            <w:widowControl w:val="0"/>
            <w:ind w:right="-115"/>
            <w:jc w:val="right"/>
          </w:pPr>
        </w:p>
      </w:tc>
    </w:tr>
  </w:tbl>
  <w:p w14:paraId="5EB502FB" w14:textId="77777777" w:rsidR="00A2548E" w:rsidRDefault="00A2548E">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E67BC" w14:textId="77777777" w:rsidR="009A5E38" w:rsidRDefault="009A5E38">
      <w:r>
        <w:separator/>
      </w:r>
    </w:p>
  </w:footnote>
  <w:footnote w:type="continuationSeparator" w:id="0">
    <w:p w14:paraId="7A3EF400" w14:textId="77777777" w:rsidR="009A5E38" w:rsidRDefault="009A5E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3AC92" w14:textId="77777777" w:rsidR="00A2548E" w:rsidRDefault="00000000">
    <w:pPr>
      <w:pStyle w:val="Header"/>
      <w:tabs>
        <w:tab w:val="clear" w:pos="4680"/>
        <w:tab w:val="clear" w:pos="9360"/>
        <w:tab w:val="left" w:pos="6735"/>
      </w:tabs>
    </w:pPr>
    <w:r>
      <w:rPr>
        <w:noProof/>
      </w:rPr>
      <w:drawing>
        <wp:anchor distT="0" distB="0" distL="114300" distR="114300" simplePos="0" relativeHeight="8" behindDoc="0" locked="0" layoutInCell="0" allowOverlap="1" wp14:anchorId="46A83E5F" wp14:editId="4161C638">
          <wp:simplePos x="0" y="0"/>
          <wp:positionH relativeFrom="column">
            <wp:posOffset>4579620</wp:posOffset>
          </wp:positionH>
          <wp:positionV relativeFrom="paragraph">
            <wp:posOffset>140970</wp:posOffset>
          </wp:positionV>
          <wp:extent cx="1825625" cy="260350"/>
          <wp:effectExtent l="0" t="0" r="3175" b="0"/>
          <wp:wrapTight wrapText="bothSides">
            <wp:wrapPolygon edited="0">
              <wp:start x="9241" y="0"/>
              <wp:lineTo x="0" y="3161"/>
              <wp:lineTo x="0" y="12644"/>
              <wp:lineTo x="225" y="18966"/>
              <wp:lineTo x="21412" y="18966"/>
              <wp:lineTo x="21412" y="3161"/>
              <wp:lineTo x="10143" y="0"/>
              <wp:lineTo x="924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25625" cy="260350"/>
                  </a:xfrm>
                  <a:prstGeom prst="rect">
                    <a:avLst/>
                  </a:prstGeom>
                </pic:spPr>
              </pic:pic>
            </a:graphicData>
          </a:graphic>
          <wp14:sizeRelH relativeFrom="margin">
            <wp14:pctWidth>0</wp14:pctWidth>
          </wp14:sizeRelH>
          <wp14:sizeRelV relativeFrom="margin">
            <wp14:pctHeight>0</wp14:pctHeight>
          </wp14:sizeRelV>
        </wp:anchor>
      </w:drawing>
    </w:r>
    <w:r>
      <w:tab/>
    </w:r>
  </w:p>
  <w:p w14:paraId="28905587" w14:textId="77777777" w:rsidR="00A2548E" w:rsidRDefault="00A2548E">
    <w:pPr>
      <w:pStyle w:val="Header"/>
    </w:pPr>
  </w:p>
  <w:p w14:paraId="442DD284" w14:textId="77777777" w:rsidR="00A2548E" w:rsidRDefault="00A2548E">
    <w:pPr>
      <w:pStyle w:val="Header"/>
    </w:pPr>
  </w:p>
  <w:p w14:paraId="2CF1EDD1" w14:textId="77777777" w:rsidR="00A2548E" w:rsidRDefault="00A25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F1AF6"/>
    <w:multiLevelType w:val="multilevel"/>
    <w:tmpl w:val="131A36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2B4582A"/>
    <w:multiLevelType w:val="multilevel"/>
    <w:tmpl w:val="3872F1F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1C413AB"/>
    <w:multiLevelType w:val="multilevel"/>
    <w:tmpl w:val="8250A8C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96B256C"/>
    <w:multiLevelType w:val="multilevel"/>
    <w:tmpl w:val="BA0E48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5A716DA"/>
    <w:multiLevelType w:val="multilevel"/>
    <w:tmpl w:val="DD2EA8A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8C5233D"/>
    <w:multiLevelType w:val="multilevel"/>
    <w:tmpl w:val="05329B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45716364">
    <w:abstractNumId w:val="1"/>
  </w:num>
  <w:num w:numId="2" w16cid:durableId="1270044535">
    <w:abstractNumId w:val="4"/>
  </w:num>
  <w:num w:numId="3" w16cid:durableId="1847209458">
    <w:abstractNumId w:val="0"/>
  </w:num>
  <w:num w:numId="4" w16cid:durableId="1421296454">
    <w:abstractNumId w:val="3"/>
  </w:num>
  <w:num w:numId="5" w16cid:durableId="70348598">
    <w:abstractNumId w:val="2"/>
  </w:num>
  <w:num w:numId="6" w16cid:durableId="2074817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48E"/>
    <w:rsid w:val="001C6881"/>
    <w:rsid w:val="00562881"/>
    <w:rsid w:val="009A5E38"/>
    <w:rsid w:val="009E28B4"/>
    <w:rsid w:val="00A2548E"/>
    <w:rsid w:val="00C84C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234A"/>
  <w15:docId w15:val="{512AE910-AE24-405E-A4EC-5FC1EB39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45EF"/>
    <w:rPr>
      <w:color w:val="000000"/>
    </w:rPr>
  </w:style>
  <w:style w:type="paragraph" w:styleId="Heading1">
    <w:name w:val="heading 1"/>
    <w:basedOn w:val="Normal"/>
    <w:next w:val="Normal"/>
    <w:qFormat/>
    <w:rsid w:val="00EF7B96"/>
    <w:pPr>
      <w:outlineLvl w:val="0"/>
    </w:pPr>
    <w:rPr>
      <w:rFonts w:ascii="Verdana" w:eastAsia="Verdana" w:hAnsi="Verdana" w:cs="Verdana"/>
      <w:b/>
      <w:bCs/>
    </w:rPr>
  </w:style>
  <w:style w:type="paragraph" w:styleId="Heading2">
    <w:name w:val="heading 2"/>
    <w:basedOn w:val="Normal"/>
    <w:next w:val="Normal"/>
    <w:qFormat/>
    <w:rsid w:val="00EF7B96"/>
    <w:pPr>
      <w:outlineLvl w:val="1"/>
    </w:pPr>
    <w:rPr>
      <w:rFonts w:ascii="Verdana" w:eastAsia="Verdana" w:hAnsi="Verdana" w:cs="Verdana"/>
      <w:b/>
      <w:bCs/>
      <w:sz w:val="26"/>
      <w:szCs w:val="26"/>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qFormat/>
    <w:rsid w:val="00545FF6"/>
    <w:rPr>
      <w:rFonts w:ascii="Tahoma" w:hAnsi="Tahoma" w:cs="Tahoma"/>
      <w:color w:val="000000"/>
      <w:sz w:val="16"/>
      <w:szCs w:val="16"/>
    </w:rPr>
  </w:style>
  <w:style w:type="character" w:customStyle="1" w:styleId="HeaderChar">
    <w:name w:val="Header Char"/>
    <w:basedOn w:val="DefaultParagraphFont"/>
    <w:link w:val="Header"/>
    <w:uiPriority w:val="99"/>
    <w:qFormat/>
    <w:rsid w:val="00340757"/>
    <w:rPr>
      <w:rFonts w:ascii="Calibri" w:eastAsia="Calibri" w:hAnsi="Calibri"/>
      <w:sz w:val="22"/>
      <w:szCs w:val="22"/>
    </w:rPr>
  </w:style>
  <w:style w:type="character" w:styleId="CommentReference">
    <w:name w:val="annotation reference"/>
    <w:basedOn w:val="DefaultParagraphFont"/>
    <w:semiHidden/>
    <w:unhideWhenUsed/>
    <w:qFormat/>
    <w:rsid w:val="009E22BC"/>
    <w:rPr>
      <w:sz w:val="16"/>
      <w:szCs w:val="16"/>
    </w:rPr>
  </w:style>
  <w:style w:type="character" w:customStyle="1" w:styleId="CommentTextChar">
    <w:name w:val="Comment Text Char"/>
    <w:basedOn w:val="DefaultParagraphFont"/>
    <w:link w:val="CommentText"/>
    <w:semiHidden/>
    <w:qFormat/>
    <w:rsid w:val="009E22BC"/>
    <w:rPr>
      <w:color w:val="000000"/>
    </w:rPr>
  </w:style>
  <w:style w:type="character" w:customStyle="1" w:styleId="CommentSubjectChar">
    <w:name w:val="Comment Subject Char"/>
    <w:basedOn w:val="CommentTextChar"/>
    <w:link w:val="CommentSubject"/>
    <w:semiHidden/>
    <w:qFormat/>
    <w:rsid w:val="009E22BC"/>
    <w:rPr>
      <w:b/>
      <w:bCs/>
      <w:color w:val="000000"/>
    </w:rPr>
  </w:style>
  <w:style w:type="character" w:customStyle="1" w:styleId="FooterChar">
    <w:name w:val="Footer Char"/>
    <w:basedOn w:val="DefaultParagraphFont"/>
    <w:link w:val="Footer"/>
    <w:qFormat/>
    <w:rsid w:val="005D1D12"/>
    <w:rPr>
      <w:color w:val="000000"/>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paragraph" w:styleId="BalloonText">
    <w:name w:val="Balloon Text"/>
    <w:basedOn w:val="Normal"/>
    <w:link w:val="BalloonTextChar"/>
    <w:qFormat/>
    <w:rsid w:val="00545FF6"/>
    <w:rPr>
      <w:rFonts w:ascii="Tahoma" w:hAnsi="Tahoma" w:cs="Tahoma"/>
      <w:sz w:val="16"/>
      <w:szCs w:val="16"/>
    </w:rPr>
  </w:style>
  <w:style w:type="paragraph" w:styleId="ListParagraph">
    <w:name w:val="List Paragraph"/>
    <w:basedOn w:val="Normal"/>
    <w:uiPriority w:val="34"/>
    <w:qFormat/>
    <w:rsid w:val="009A195F"/>
    <w:pPr>
      <w:spacing w:after="200" w:line="276" w:lineRule="auto"/>
      <w:ind w:left="720"/>
      <w:contextualSpacing/>
    </w:pPr>
    <w:rPr>
      <w:rFonts w:ascii="Calibri" w:eastAsia="Calibri" w:hAnsi="Calibri"/>
      <w:color w:val="auto"/>
      <w:sz w:val="22"/>
      <w:szCs w:val="22"/>
    </w:rPr>
  </w:style>
  <w:style w:type="paragraph" w:styleId="NoSpacing">
    <w:name w:val="No Spacing"/>
    <w:uiPriority w:val="1"/>
    <w:qFormat/>
    <w:rsid w:val="009A195F"/>
    <w:rPr>
      <w:rFonts w:ascii="Calibri" w:eastAsia="Calibri" w:hAnsi="Calibri"/>
      <w:sz w:val="22"/>
      <w:szCs w:val="2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40757"/>
    <w:pPr>
      <w:tabs>
        <w:tab w:val="center" w:pos="4680"/>
        <w:tab w:val="right" w:pos="9360"/>
      </w:tabs>
    </w:pPr>
    <w:rPr>
      <w:rFonts w:ascii="Calibri" w:eastAsia="Calibri" w:hAnsi="Calibri"/>
      <w:color w:val="auto"/>
      <w:sz w:val="22"/>
      <w:szCs w:val="22"/>
    </w:rPr>
  </w:style>
  <w:style w:type="paragraph" w:styleId="CommentText">
    <w:name w:val="annotation text"/>
    <w:basedOn w:val="Normal"/>
    <w:link w:val="CommentTextChar"/>
    <w:semiHidden/>
    <w:unhideWhenUsed/>
    <w:qFormat/>
    <w:rsid w:val="009E22BC"/>
  </w:style>
  <w:style w:type="paragraph" w:styleId="CommentSubject">
    <w:name w:val="annotation subject"/>
    <w:basedOn w:val="CommentText"/>
    <w:next w:val="CommentText"/>
    <w:link w:val="CommentSubjectChar"/>
    <w:semiHidden/>
    <w:unhideWhenUsed/>
    <w:qFormat/>
    <w:rsid w:val="009E22BC"/>
    <w:rPr>
      <w:b/>
      <w:bCs/>
    </w:rPr>
  </w:style>
  <w:style w:type="paragraph" w:styleId="Footer">
    <w:name w:val="footer"/>
    <w:basedOn w:val="Normal"/>
    <w:link w:val="FooterChar"/>
    <w:unhideWhenUsed/>
    <w:rsid w:val="005D1D12"/>
    <w:pPr>
      <w:tabs>
        <w:tab w:val="center" w:pos="4680"/>
        <w:tab w:val="right" w:pos="9360"/>
      </w:tabs>
    </w:pPr>
  </w:style>
  <w:style w:type="paragraph" w:customStyle="1" w:styleId="Normal1">
    <w:name w:val="Normal1"/>
    <w:qFormat/>
    <w:rsid w:val="003562C6"/>
    <w:rPr>
      <w:color w:val="000000"/>
      <w:lang w:val="en-IN" w:eastAsia="en-IN"/>
    </w:rPr>
  </w:style>
  <w:style w:type="paragraph" w:customStyle="1" w:styleId="TableContents">
    <w:name w:val="Table Contents"/>
    <w:basedOn w:val="Normal"/>
    <w:qFormat/>
    <w:pPr>
      <w:widowControl w:val="0"/>
      <w:suppressLineNumbers/>
    </w:pPr>
  </w:style>
  <w:style w:type="table" w:styleId="GridTable3-Accent5">
    <w:name w:val="Grid Table 3 Accent 5"/>
    <w:basedOn w:val="TableNormal"/>
    <w:uiPriority w:val="48"/>
    <w:rsid w:val="009A195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4BACC6" w:themeColor="accent5"/>
        </w:tcBorders>
      </w:tcPr>
    </w:tblStylePr>
    <w:tblStylePr w:type="nwCell">
      <w:tblPr/>
      <w:tcPr>
        <w:tcBorders>
          <w:bottom w:val="single" w:sz="4" w:space="0" w:color="4BACC6" w:themeColor="accent5"/>
        </w:tcBorders>
      </w:tcPr>
    </w:tblStylePr>
    <w:tblStylePr w:type="seCell">
      <w:tblPr/>
      <w:tcPr>
        <w:tcBorders>
          <w:top w:val="single" w:sz="4" w:space="0" w:color="4BACC6" w:themeColor="accent5"/>
        </w:tcBorders>
      </w:tcPr>
    </w:tblStylePr>
    <w:tblStylePr w:type="swCell">
      <w:tblPr/>
      <w:tcPr>
        <w:tcBorders>
          <w:top w:val="single" w:sz="4" w:space="0" w:color="4BACC6" w:themeColor="accent5"/>
        </w:tcBorders>
      </w:tcPr>
    </w:tblStylePr>
  </w:style>
  <w:style w:type="table" w:styleId="GridTable5Dark-Accent5">
    <w:name w:val="Grid Table 5 Dark Accent 5"/>
    <w:basedOn w:val="TableNormal"/>
    <w:uiPriority w:val="50"/>
    <w:rsid w:val="002608C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3">
    <w:name w:val="Grid Table 5 Dark Accent 3"/>
    <w:basedOn w:val="TableNormal"/>
    <w:uiPriority w:val="50"/>
    <w:rsid w:val="009B4E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1494</Words>
  <Characters>8516</Characters>
  <Application>Microsoft Office Word</Application>
  <DocSecurity>0</DocSecurity>
  <Lines>70</Lines>
  <Paragraphs>19</Paragraphs>
  <ScaleCrop>false</ScaleCrop>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Sachin Mallikarjuna</cp:lastModifiedBy>
  <cp:revision>3</cp:revision>
  <dcterms:created xsi:type="dcterms:W3CDTF">2016-09-19T13:18:00Z</dcterms:created>
  <dcterms:modified xsi:type="dcterms:W3CDTF">2024-06-17T03:44:00Z</dcterms:modified>
</cp:coreProperties>
</file>